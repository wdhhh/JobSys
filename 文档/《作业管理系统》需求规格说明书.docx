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jc w:val="center"/>
        <w:rPr>
          <w:rFonts w:ascii="黑体" w:hAnsi="黑体" w:eastAsia="黑体" w:cs="Times New Roman"/>
          <w:sz w:val="48"/>
          <w:szCs w:val="48"/>
        </w:rPr>
      </w:pPr>
    </w:p>
    <w:p>
      <w:pPr>
        <w:spacing w:after="0"/>
        <w:jc w:val="center"/>
        <w:rPr>
          <w:rFonts w:ascii="黑体" w:hAnsi="黑体" w:eastAsia="黑体" w:cs="Times New Roman"/>
          <w:sz w:val="48"/>
          <w:szCs w:val="48"/>
        </w:rPr>
      </w:pPr>
      <w:r>
        <w:rPr>
          <w:rFonts w:hint="eastAsia" w:ascii="黑体" w:hAnsi="黑体" w:eastAsia="黑体" w:cs="Times New Roman"/>
          <w:sz w:val="48"/>
          <w:szCs w:val="48"/>
        </w:rPr>
        <w:t>学生作业</w:t>
      </w:r>
      <w:r>
        <w:rPr>
          <w:rFonts w:hint="eastAsia" w:ascii="黑体" w:hAnsi="黑体" w:eastAsia="黑体" w:cs="Times New Roman"/>
          <w:sz w:val="48"/>
          <w:szCs w:val="48"/>
          <w:lang w:val="en-US" w:eastAsia="zh-CN"/>
        </w:rPr>
        <w:t>提交系统</w:t>
      </w:r>
      <w:r>
        <w:rPr>
          <w:rFonts w:hint="eastAsia" w:ascii="黑体" w:hAnsi="黑体" w:eastAsia="黑体" w:cs="Times New Roman"/>
          <w:sz w:val="48"/>
          <w:szCs w:val="48"/>
        </w:rPr>
        <w:t>需求规格说明书</w:t>
      </w:r>
    </w:p>
    <w:p>
      <w:pPr>
        <w:spacing w:after="0"/>
        <w:jc w:val="center"/>
        <w:rPr>
          <w:rFonts w:ascii="Times New Roman" w:hAnsi="Times New Roman" w:cs="Times New Roman"/>
        </w:rPr>
      </w:pPr>
    </w:p>
    <w:p>
      <w:pPr>
        <w:spacing w:after="0"/>
        <w:jc w:val="center"/>
        <w:rPr>
          <w:rFonts w:ascii="Times New Roman" w:hAnsi="Times New Roman" w:cs="Times New Roman"/>
        </w:rPr>
      </w:pPr>
    </w:p>
    <w:p>
      <w:pPr>
        <w:spacing w:after="0"/>
        <w:jc w:val="center"/>
        <w:rPr>
          <w:rFonts w:ascii="Times New Roman" w:hAnsi="Times New Roman" w:cs="Times New Roman"/>
        </w:rPr>
      </w:pPr>
      <w:bookmarkStart w:id="71" w:name="_GoBack"/>
      <w:bookmarkEnd w:id="71"/>
    </w:p>
    <w:p>
      <w:pPr>
        <w:spacing w:after="0"/>
        <w:jc w:val="center"/>
        <w:rPr>
          <w:rFonts w:ascii="Times New Roman" w:hAnsi="Times New Roman" w:cs="Times New Roman"/>
          <w:sz w:val="24"/>
        </w:rPr>
      </w:pPr>
    </w:p>
    <w:p>
      <w:pPr>
        <w:spacing w:after="0"/>
        <w:jc w:val="center"/>
        <w:rPr>
          <w:rFonts w:ascii="Times New Roman" w:hAnsi="Times New Roman" w:eastAsia="黑体" w:cs="Times New Roman"/>
          <w:b/>
          <w:bCs/>
          <w:sz w:val="40"/>
          <w:szCs w:val="32"/>
        </w:rPr>
      </w:pPr>
      <w:r>
        <w:rPr>
          <w:rFonts w:ascii="Times New Roman" w:hAnsi="Times New Roman" w:eastAsia="黑体" w:cs="Times New Roman"/>
          <w:b/>
          <w:bCs/>
          <w:sz w:val="40"/>
          <w:szCs w:val="32"/>
        </w:rPr>
        <w:t>V</w:t>
      </w:r>
      <w:r>
        <w:rPr>
          <w:rFonts w:hint="eastAsia" w:ascii="Times New Roman" w:hAnsi="Times New Roman" w:eastAsia="黑体" w:cs="Times New Roman"/>
          <w:b/>
          <w:bCs/>
          <w:sz w:val="40"/>
          <w:szCs w:val="32"/>
          <w:lang w:val="en-US" w:eastAsia="zh-CN"/>
        </w:rPr>
        <w:t>3</w:t>
      </w:r>
      <w:r>
        <w:rPr>
          <w:rFonts w:ascii="Times New Roman" w:hAnsi="Times New Roman" w:eastAsia="黑体" w:cs="Times New Roman"/>
          <w:b/>
          <w:sz w:val="40"/>
          <w:szCs w:val="32"/>
        </w:rPr>
        <w:t>.0</w:t>
      </w:r>
    </w:p>
    <w:p>
      <w:pPr>
        <w:spacing w:after="0"/>
        <w:jc w:val="center"/>
        <w:rPr>
          <w:rFonts w:ascii="Times New Roman" w:hAnsi="Times New Roman" w:cs="Times New Roman"/>
          <w:sz w:val="24"/>
        </w:rPr>
      </w:pPr>
    </w:p>
    <w:p>
      <w:pPr>
        <w:spacing w:after="0"/>
        <w:jc w:val="center"/>
        <w:rPr>
          <w:rFonts w:ascii="Times New Roman" w:hAnsi="Times New Roman" w:cs="Times New Roman"/>
          <w:sz w:val="24"/>
        </w:rPr>
      </w:pPr>
    </w:p>
    <w:p>
      <w:pPr>
        <w:spacing w:after="0"/>
        <w:jc w:val="center"/>
        <w:rPr>
          <w:rFonts w:ascii="Times New Roman" w:hAnsi="Times New Roman" w:cs="Times New Roman"/>
          <w:sz w:val="24"/>
        </w:rPr>
      </w:pPr>
    </w:p>
    <w:p>
      <w:pPr>
        <w:spacing w:after="0"/>
        <w:jc w:val="center"/>
        <w:rPr>
          <w:rFonts w:ascii="Times New Roman" w:hAnsi="Times New Roman" w:cs="Times New Roman"/>
          <w:sz w:val="24"/>
        </w:rPr>
      </w:pPr>
    </w:p>
    <w:p>
      <w:pPr>
        <w:spacing w:after="0"/>
        <w:jc w:val="center"/>
        <w:rPr>
          <w:rFonts w:ascii="Times New Roman" w:hAnsi="Times New Roman" w:cs="Times New Roman"/>
          <w:sz w:val="24"/>
        </w:rPr>
      </w:pPr>
    </w:p>
    <w:p>
      <w:pPr>
        <w:ind w:left="1980" w:leftChars="900"/>
        <w:jc w:val="both"/>
        <w:rPr>
          <w:rFonts w:hint="eastAsia"/>
          <w:b/>
          <w:sz w:val="32"/>
          <w:szCs w:val="32"/>
          <w:lang w:val="en-US" w:eastAsia="zh-CN"/>
        </w:rPr>
      </w:pPr>
    </w:p>
    <w:p>
      <w:pPr>
        <w:ind w:left="1980" w:leftChars="900" w:firstLine="321" w:firstLineChars="100"/>
        <w:jc w:val="both"/>
        <w:rPr>
          <w:rFonts w:hint="eastAsia"/>
          <w:b/>
          <w:sz w:val="32"/>
          <w:szCs w:val="32"/>
          <w:lang w:val="en-US" w:eastAsia="zh-CN"/>
        </w:rPr>
      </w:pPr>
    </w:p>
    <w:p>
      <w:pPr>
        <w:ind w:left="1980" w:leftChars="900" w:firstLine="321" w:firstLineChars="100"/>
        <w:jc w:val="both"/>
        <w:rPr>
          <w:rFonts w:hint="eastAsia"/>
          <w:b/>
          <w:sz w:val="32"/>
          <w:szCs w:val="32"/>
          <w:lang w:val="en-US" w:eastAsia="zh-CN"/>
        </w:rPr>
      </w:pPr>
    </w:p>
    <w:p>
      <w:pPr>
        <w:ind w:left="1980" w:leftChars="900" w:firstLine="321" w:firstLineChars="100"/>
        <w:jc w:val="both"/>
        <w:rPr>
          <w:rFonts w:hint="eastAsia" w:eastAsiaTheme="minor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评审日期：2018年7月5日</w:t>
      </w:r>
    </w:p>
    <w:p>
      <w:pPr>
        <w:spacing w:after="0"/>
        <w:jc w:val="center"/>
        <w:rPr>
          <w:rFonts w:ascii="Times New Roman" w:hAnsi="Times New Roman" w:cs="Times New Roman"/>
        </w:rPr>
      </w:pPr>
    </w:p>
    <w:p>
      <w:pPr>
        <w:spacing w:after="0"/>
        <w:jc w:val="center"/>
        <w:rPr>
          <w:rFonts w:ascii="Times New Roman" w:hAnsi="Times New Roman" w:cs="Times New Roman"/>
        </w:rPr>
      </w:pPr>
    </w:p>
    <w:p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>
      <w:pPr>
        <w:spacing w:after="0"/>
        <w:jc w:val="center"/>
        <w:rPr>
          <w:rFonts w:ascii="Times New Roman" w:hAnsi="Times New Roman" w:eastAsia="黑体" w:cs="Times New Roman"/>
          <w:b/>
          <w:bCs/>
          <w:sz w:val="40"/>
          <w:szCs w:val="32"/>
        </w:rPr>
      </w:pPr>
    </w:p>
    <w:p>
      <w:pPr>
        <w:spacing w:after="0"/>
        <w:ind w:firstLine="3614" w:firstLineChars="1000"/>
        <w:jc w:val="both"/>
        <w:rPr>
          <w:rFonts w:hint="eastAsia" w:asciiTheme="minorEastAsia" w:hAnsiTheme="minorEastAsia" w:eastAsiaTheme="minorEastAsia" w:cstheme="minorEastAsia"/>
          <w:b/>
          <w:sz w:val="36"/>
          <w:szCs w:val="36"/>
          <w:lang w:val="en-US" w:eastAsia="zh-CN"/>
        </w:rPr>
      </w:pPr>
    </w:p>
    <w:p>
      <w:pPr>
        <w:spacing w:after="0"/>
        <w:ind w:firstLine="3614" w:firstLineChars="1000"/>
        <w:jc w:val="both"/>
        <w:rPr>
          <w:rFonts w:hint="eastAsia" w:asciiTheme="minorEastAsia" w:hAnsiTheme="minorEastAsia" w:eastAsiaTheme="minorEastAsia" w:cstheme="minorEastAsia"/>
          <w:b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36"/>
          <w:szCs w:val="36"/>
          <w:lang w:val="en-US" w:eastAsia="zh-CN"/>
        </w:rPr>
        <w:t xml:space="preserve">      </w:t>
      </w:r>
    </w:p>
    <w:p>
      <w:pPr>
        <w:spacing w:after="0"/>
        <w:ind w:firstLine="6023" w:firstLineChars="1500"/>
        <w:jc w:val="both"/>
        <w:rPr>
          <w:rFonts w:hint="eastAsia" w:ascii="Times New Roman" w:hAnsi="Times New Roman" w:eastAsia="黑体" w:cs="Times New Roman"/>
          <w:b/>
          <w:sz w:val="40"/>
          <w:szCs w:val="32"/>
          <w:lang w:val="en-US" w:eastAsia="zh-CN"/>
        </w:rPr>
      </w:pPr>
    </w:p>
    <w:p>
      <w:pPr>
        <w:spacing w:after="0"/>
        <w:jc w:val="center"/>
        <w:rPr>
          <w:rFonts w:hint="eastAsia" w:ascii="Times New Roman" w:hAnsi="Times New Roman" w:eastAsia="黑体" w:cs="Times New Roman"/>
          <w:b/>
          <w:sz w:val="40"/>
          <w:szCs w:val="32"/>
          <w:lang w:val="en-US" w:eastAsia="zh-CN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>
      <w:pPr>
        <w:ind w:firstLine="5140" w:firstLineChars="1600"/>
        <w:jc w:val="both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编写人员:陈恺媛,林彤霞</w:t>
      </w:r>
    </w:p>
    <w:p>
      <w:pPr>
        <w:spacing w:after="0"/>
        <w:jc w:val="center"/>
        <w:rPr>
          <w:rFonts w:ascii="Times New Roman" w:hAnsi="Times New Roman" w:cs="Times New Roman"/>
        </w:rPr>
      </w:pPr>
    </w:p>
    <w:p>
      <w:pPr>
        <w:spacing w:after="0"/>
        <w:jc w:val="both"/>
        <w:rPr>
          <w:rFonts w:ascii="Times New Roman" w:hAnsi="Times New Roman" w:cs="Times New Roman"/>
        </w:rPr>
        <w:sectPr>
          <w:headerReference r:id="rId4" w:type="first"/>
          <w:footerReference r:id="rId7" w:type="first"/>
          <w:headerReference r:id="rId3" w:type="default"/>
          <w:footerReference r:id="rId5" w:type="default"/>
          <w:footerReference r:id="rId6" w:type="even"/>
          <w:pgSz w:w="11907" w:h="16840"/>
          <w:pgMar w:top="1440" w:right="1985" w:bottom="1440" w:left="1418" w:header="720" w:footer="720" w:gutter="0"/>
          <w:paperSrc w:first="1" w:other="1"/>
          <w:cols w:space="720" w:num="1"/>
          <w:titlePg/>
          <w:docGrid w:linePitch="326" w:charSpace="0"/>
        </w:sectPr>
      </w:pPr>
    </w:p>
    <w:p>
      <w:pPr>
        <w:pStyle w:val="38"/>
        <w:spacing w:before="240"/>
        <w:rPr>
          <w:rFonts w:ascii="Times New Roman" w:hAnsi="Times New Roman" w:cs="Times New Roman"/>
          <w:b/>
          <w:sz w:val="52"/>
          <w:szCs w:val="48"/>
        </w:rPr>
      </w:pPr>
    </w:p>
    <w:p>
      <w:pPr>
        <w:pStyle w:val="38"/>
        <w:spacing w:before="240"/>
        <w:rPr>
          <w:rFonts w:ascii="Times New Roman" w:hAnsi="Times New Roman" w:cs="Times New Roman"/>
          <w:b/>
          <w:sz w:val="52"/>
          <w:szCs w:val="48"/>
        </w:rPr>
      </w:pPr>
      <w:r>
        <w:rPr>
          <w:rFonts w:ascii="Times New Roman" w:hAnsi="Times New Roman" w:cs="Times New Roman"/>
          <w:b/>
          <w:sz w:val="52"/>
          <w:szCs w:val="48"/>
        </w:rPr>
        <w:t>目录</w:t>
      </w:r>
    </w:p>
    <w:p>
      <w:pPr>
        <w:pStyle w:val="38"/>
        <w:tabs>
          <w:tab w:val="right" w:leader="dot" w:pos="8306"/>
          <w:tab w:val="clear" w:pos="8296"/>
        </w:tabs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TOC \o "1-4" \h \z \u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_Toc24870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hint="eastAsia" w:ascii="Times New Roman" w:hAnsi="Times New Roman" w:eastAsia="黑体" w:cs="Times New Roman"/>
          <w:szCs w:val="44"/>
        </w:rPr>
        <w:t>1．</w:t>
      </w:r>
      <w:r>
        <w:rPr>
          <w:rFonts w:ascii="Times New Roman" w:hAnsi="Times New Roman" w:eastAsia="黑体" w:cs="Times New Roman"/>
          <w:szCs w:val="44"/>
        </w:rPr>
        <w:t>导言</w:t>
      </w:r>
      <w:r>
        <w:tab/>
      </w:r>
      <w:r>
        <w:fldChar w:fldCharType="begin"/>
      </w:r>
      <w:r>
        <w:instrText xml:space="preserve"> PAGEREF _Toc24870 </w:instrText>
      </w:r>
      <w:r>
        <w:fldChar w:fldCharType="separate"/>
      </w:r>
      <w:r>
        <w:t>1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45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_Toc5595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30"/>
        </w:rPr>
        <w:t>1.1</w:t>
      </w:r>
      <w:r>
        <w:rPr>
          <w:rFonts w:hint="eastAsia" w:ascii="Times New Roman" w:hAnsi="Times New Roman" w:eastAsia="黑体" w:cs="Times New Roman"/>
          <w:szCs w:val="30"/>
        </w:rPr>
        <w:t xml:space="preserve"> 编写</w:t>
      </w:r>
      <w:r>
        <w:rPr>
          <w:rFonts w:ascii="Times New Roman" w:hAnsi="Times New Roman" w:eastAsia="黑体" w:cs="Times New Roman"/>
          <w:szCs w:val="30"/>
        </w:rPr>
        <w:t>目的</w:t>
      </w:r>
      <w:r>
        <w:tab/>
      </w:r>
      <w:r>
        <w:fldChar w:fldCharType="begin"/>
      </w:r>
      <w:r>
        <w:instrText xml:space="preserve"> PAGEREF _Toc5595 </w:instrText>
      </w:r>
      <w:r>
        <w:fldChar w:fldCharType="separate"/>
      </w:r>
      <w:r>
        <w:t>1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45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_Toc30940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30"/>
        </w:rPr>
        <w:t>1.2</w:t>
      </w:r>
      <w:r>
        <w:rPr>
          <w:rFonts w:hint="eastAsia" w:ascii="Times New Roman" w:hAnsi="Times New Roman" w:eastAsia="黑体" w:cs="Times New Roman"/>
          <w:szCs w:val="30"/>
        </w:rPr>
        <w:t xml:space="preserve"> 项目</w:t>
      </w:r>
      <w:r>
        <w:rPr>
          <w:rFonts w:ascii="Times New Roman" w:hAnsi="Times New Roman" w:eastAsia="黑体" w:cs="Times New Roman"/>
          <w:szCs w:val="30"/>
        </w:rPr>
        <w:t>范围</w:t>
      </w:r>
      <w:r>
        <w:tab/>
      </w:r>
      <w:r>
        <w:fldChar w:fldCharType="begin"/>
      </w:r>
      <w:r>
        <w:instrText xml:space="preserve"> PAGEREF _Toc30940 </w:instrText>
      </w:r>
      <w:r>
        <w:fldChar w:fldCharType="separate"/>
      </w:r>
      <w:r>
        <w:t>1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45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_Toc13358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30"/>
        </w:rPr>
        <w:t>1.3</w:t>
      </w:r>
      <w:r>
        <w:rPr>
          <w:rFonts w:hint="eastAsia" w:ascii="Times New Roman" w:hAnsi="Times New Roman" w:eastAsia="黑体" w:cs="Times New Roman"/>
          <w:szCs w:val="30"/>
        </w:rPr>
        <w:t xml:space="preserve"> </w:t>
      </w:r>
      <w:r>
        <w:rPr>
          <w:rFonts w:ascii="Times New Roman" w:hAnsi="Times New Roman" w:eastAsia="黑体" w:cs="Times New Roman"/>
          <w:szCs w:val="30"/>
        </w:rPr>
        <w:t>引用标准</w:t>
      </w:r>
      <w:r>
        <w:tab/>
      </w:r>
      <w:r>
        <w:fldChar w:fldCharType="begin"/>
      </w:r>
      <w:r>
        <w:instrText xml:space="preserve"> PAGEREF _Toc13358 </w:instrText>
      </w:r>
      <w:r>
        <w:fldChar w:fldCharType="separate"/>
      </w:r>
      <w:r>
        <w:t>1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45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_Toc8963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30"/>
        </w:rPr>
        <w:t>1.4</w:t>
      </w:r>
      <w:r>
        <w:rPr>
          <w:rFonts w:hint="eastAsia" w:ascii="Times New Roman" w:hAnsi="Times New Roman" w:eastAsia="黑体" w:cs="Times New Roman"/>
          <w:szCs w:val="30"/>
        </w:rPr>
        <w:t xml:space="preserve"> </w:t>
      </w:r>
      <w:r>
        <w:rPr>
          <w:rFonts w:ascii="Times New Roman" w:hAnsi="Times New Roman" w:eastAsia="黑体" w:cs="Times New Roman"/>
          <w:szCs w:val="30"/>
        </w:rPr>
        <w:t>参考资料</w:t>
      </w:r>
      <w:r>
        <w:tab/>
      </w:r>
      <w:r>
        <w:fldChar w:fldCharType="begin"/>
      </w:r>
      <w:r>
        <w:instrText xml:space="preserve"> PAGEREF _Toc8963 </w:instrText>
      </w:r>
      <w:r>
        <w:fldChar w:fldCharType="separate"/>
      </w:r>
      <w:r>
        <w:t>1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45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_Toc15337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30"/>
        </w:rPr>
        <w:t>1.5 版本更新信息</w:t>
      </w:r>
      <w:r>
        <w:tab/>
      </w:r>
      <w:r>
        <w:fldChar w:fldCharType="begin"/>
      </w:r>
      <w:r>
        <w:instrText xml:space="preserve"> PAGEREF _Toc15337 </w:instrText>
      </w:r>
      <w:r>
        <w:fldChar w:fldCharType="separate"/>
      </w:r>
      <w:r>
        <w:t>2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38"/>
        <w:tabs>
          <w:tab w:val="right" w:leader="dot" w:pos="8306"/>
          <w:tab w:val="clear" w:pos="829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_Toc22776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44"/>
        </w:rPr>
        <w:t>2</w:t>
      </w:r>
      <w:r>
        <w:rPr>
          <w:rFonts w:hint="eastAsia" w:ascii="Times New Roman" w:hAnsi="Times New Roman" w:eastAsia="黑体" w:cs="Times New Roman"/>
          <w:szCs w:val="44"/>
        </w:rPr>
        <w:t>．项目介绍</w:t>
      </w:r>
      <w:r>
        <w:tab/>
      </w:r>
      <w:r>
        <w:fldChar w:fldCharType="begin"/>
      </w:r>
      <w:r>
        <w:instrText xml:space="preserve"> PAGEREF _Toc22776 </w:instrText>
      </w:r>
      <w:r>
        <w:fldChar w:fldCharType="separate"/>
      </w:r>
      <w:r>
        <w:t>2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38"/>
        <w:tabs>
          <w:tab w:val="right" w:leader="dot" w:pos="8306"/>
          <w:tab w:val="clear" w:pos="829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_Toc17080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44"/>
        </w:rPr>
        <w:t>3</w:t>
      </w:r>
      <w:r>
        <w:rPr>
          <w:rFonts w:hint="eastAsia" w:ascii="Times New Roman" w:hAnsi="Times New Roman" w:eastAsia="黑体" w:cs="Times New Roman"/>
          <w:szCs w:val="44"/>
        </w:rPr>
        <w:t>．</w:t>
      </w:r>
      <w:r>
        <w:rPr>
          <w:rFonts w:ascii="Times New Roman" w:hAnsi="Times New Roman" w:eastAsia="黑体" w:cs="Times New Roman"/>
          <w:szCs w:val="44"/>
        </w:rPr>
        <w:t>应用环境</w:t>
      </w:r>
      <w:r>
        <w:tab/>
      </w:r>
      <w:r>
        <w:fldChar w:fldCharType="begin"/>
      </w:r>
      <w:r>
        <w:instrText xml:space="preserve"> PAGEREF _Toc17080 </w:instrText>
      </w:r>
      <w:r>
        <w:fldChar w:fldCharType="separate"/>
      </w:r>
      <w:r>
        <w:t>3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45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_Toc6684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30"/>
        </w:rPr>
        <w:t>3.2</w:t>
      </w:r>
      <w:r>
        <w:rPr>
          <w:rFonts w:hint="eastAsia" w:ascii="Times New Roman" w:hAnsi="Times New Roman" w:eastAsia="黑体" w:cs="Times New Roman"/>
          <w:szCs w:val="30"/>
        </w:rPr>
        <w:t xml:space="preserve"> 硬件</w:t>
      </w:r>
      <w:r>
        <w:rPr>
          <w:rFonts w:ascii="Times New Roman" w:hAnsi="Times New Roman" w:eastAsia="黑体" w:cs="Times New Roman"/>
          <w:szCs w:val="30"/>
        </w:rPr>
        <w:t>环境</w:t>
      </w:r>
      <w:r>
        <w:tab/>
      </w:r>
      <w:r>
        <w:fldChar w:fldCharType="begin"/>
      </w:r>
      <w:r>
        <w:instrText xml:space="preserve"> PAGEREF _Toc6684 </w:instrText>
      </w:r>
      <w:r>
        <w:fldChar w:fldCharType="separate"/>
      </w:r>
      <w:r>
        <w:t>3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45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_Toc4024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30"/>
        </w:rPr>
        <w:t>3.</w:t>
      </w:r>
      <w:r>
        <w:rPr>
          <w:rFonts w:hint="eastAsia" w:ascii="Times New Roman" w:hAnsi="Times New Roman" w:eastAsia="黑体" w:cs="Times New Roman"/>
          <w:szCs w:val="30"/>
        </w:rPr>
        <w:t>3 软件环境</w:t>
      </w:r>
      <w:r>
        <w:tab/>
      </w:r>
      <w:r>
        <w:fldChar w:fldCharType="begin"/>
      </w:r>
      <w:r>
        <w:instrText xml:space="preserve"> PAGEREF _Toc4024 </w:instrText>
      </w:r>
      <w:r>
        <w:fldChar w:fldCharType="separate"/>
      </w:r>
      <w:r>
        <w:t>3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38"/>
        <w:tabs>
          <w:tab w:val="right" w:leader="dot" w:pos="8306"/>
          <w:tab w:val="clear" w:pos="829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_Toc20092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44"/>
        </w:rPr>
        <w:t>4</w:t>
      </w:r>
      <w:r>
        <w:rPr>
          <w:rFonts w:hint="eastAsia" w:ascii="Times New Roman" w:hAnsi="Times New Roman" w:eastAsia="黑体" w:cs="Times New Roman"/>
          <w:szCs w:val="44"/>
        </w:rPr>
        <w:t>．</w:t>
      </w:r>
      <w:r>
        <w:rPr>
          <w:rFonts w:ascii="Times New Roman" w:hAnsi="Times New Roman" w:eastAsia="黑体" w:cs="Times New Roman"/>
          <w:szCs w:val="44"/>
        </w:rPr>
        <w:t>功能规格</w:t>
      </w:r>
      <w:r>
        <w:tab/>
      </w:r>
      <w:r>
        <w:fldChar w:fldCharType="begin"/>
      </w:r>
      <w:r>
        <w:instrText xml:space="preserve"> PAGEREF _Toc20092 </w:instrText>
      </w:r>
      <w:r>
        <w:fldChar w:fldCharType="separate"/>
      </w:r>
      <w:r>
        <w:t>4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45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_Toc15000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30"/>
        </w:rPr>
        <w:t>4.1 系统角色（Actor）分析</w:t>
      </w:r>
      <w:r>
        <w:tab/>
      </w:r>
      <w:r>
        <w:fldChar w:fldCharType="begin"/>
      </w:r>
      <w:r>
        <w:instrText xml:space="preserve"> PAGEREF _Toc15000 </w:instrText>
      </w:r>
      <w:r>
        <w:fldChar w:fldCharType="separate"/>
      </w:r>
      <w:r>
        <w:t>4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29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_Toc10108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28"/>
        </w:rPr>
        <w:t>4.1.1</w:t>
      </w:r>
      <w:r>
        <w:rPr>
          <w:rFonts w:hint="eastAsia" w:ascii="Times New Roman" w:hAnsi="Times New Roman" w:eastAsia="黑体" w:cs="Times New Roman"/>
          <w:szCs w:val="28"/>
        </w:rPr>
        <w:t xml:space="preserve"> </w:t>
      </w:r>
      <w:r>
        <w:rPr>
          <w:rFonts w:hint="eastAsia" w:ascii="Times New Roman" w:hAnsi="Times New Roman" w:eastAsia="黑体" w:cs="Times New Roman"/>
          <w:szCs w:val="28"/>
          <w:lang w:val="en-US" w:eastAsia="zh-CN"/>
        </w:rPr>
        <w:t>网站管理员</w:t>
      </w:r>
      <w:r>
        <w:tab/>
      </w:r>
      <w:r>
        <w:fldChar w:fldCharType="begin"/>
      </w:r>
      <w:r>
        <w:instrText xml:space="preserve"> PAGEREF _Toc10108 </w:instrText>
      </w:r>
      <w:r>
        <w:fldChar w:fldCharType="separate"/>
      </w:r>
      <w:r>
        <w:t>4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29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_Toc3543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28"/>
        </w:rPr>
        <w:t>4.1.2</w:t>
      </w:r>
      <w:r>
        <w:rPr>
          <w:rFonts w:hint="eastAsia" w:ascii="Times New Roman" w:hAnsi="Times New Roman" w:eastAsia="黑体" w:cs="Times New Roman"/>
          <w:szCs w:val="28"/>
        </w:rPr>
        <w:t xml:space="preserve"> </w:t>
      </w:r>
      <w:r>
        <w:rPr>
          <w:rFonts w:hint="eastAsia" w:ascii="Times New Roman" w:hAnsi="Times New Roman" w:eastAsia="黑体" w:cs="Times New Roman"/>
          <w:szCs w:val="28"/>
          <w:lang w:val="en-US" w:eastAsia="zh-CN"/>
        </w:rPr>
        <w:t>教师</w:t>
      </w:r>
      <w:r>
        <w:tab/>
      </w:r>
      <w:r>
        <w:fldChar w:fldCharType="begin"/>
      </w:r>
      <w:r>
        <w:instrText xml:space="preserve"> PAGEREF _Toc3543 </w:instrText>
      </w:r>
      <w:r>
        <w:fldChar w:fldCharType="separate"/>
      </w:r>
      <w:r>
        <w:t>4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29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_Toc20897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28"/>
        </w:rPr>
        <w:t>4.1.</w:t>
      </w:r>
      <w:r>
        <w:rPr>
          <w:rFonts w:hint="eastAsia" w:ascii="Times New Roman" w:hAnsi="Times New Roman" w:eastAsia="黑体" w:cs="Times New Roman"/>
          <w:szCs w:val="28"/>
        </w:rPr>
        <w:t xml:space="preserve">3 </w:t>
      </w:r>
      <w:r>
        <w:rPr>
          <w:rFonts w:hint="eastAsia" w:ascii="Times New Roman" w:hAnsi="Times New Roman" w:eastAsia="黑体" w:cs="Times New Roman"/>
          <w:szCs w:val="28"/>
          <w:lang w:val="en-US" w:eastAsia="zh-CN"/>
        </w:rPr>
        <w:t>学生</w:t>
      </w:r>
      <w:r>
        <w:tab/>
      </w:r>
      <w:r>
        <w:fldChar w:fldCharType="begin"/>
      </w:r>
      <w:r>
        <w:instrText xml:space="preserve"> PAGEREF _Toc20897 </w:instrText>
      </w:r>
      <w:r>
        <w:fldChar w:fldCharType="separate"/>
      </w:r>
      <w:r>
        <w:t>5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45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_Toc26594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30"/>
        </w:rPr>
        <w:t>4.2</w:t>
      </w:r>
      <w:r>
        <w:rPr>
          <w:rFonts w:hint="eastAsia" w:ascii="Times New Roman" w:hAnsi="Times New Roman" w:eastAsia="黑体" w:cs="Times New Roman"/>
          <w:szCs w:val="30"/>
        </w:rPr>
        <w:t xml:space="preserve"> </w:t>
      </w:r>
      <w:r>
        <w:rPr>
          <w:rFonts w:ascii="Times New Roman" w:hAnsi="Times New Roman" w:eastAsia="黑体" w:cs="Times New Roman"/>
          <w:szCs w:val="30"/>
        </w:rPr>
        <w:t>系统主用例图（Use Case）</w:t>
      </w:r>
      <w:r>
        <w:tab/>
      </w:r>
      <w:r>
        <w:fldChar w:fldCharType="begin"/>
      </w:r>
      <w:r>
        <w:instrText xml:space="preserve"> PAGEREF _Toc26594 </w:instrText>
      </w:r>
      <w:r>
        <w:fldChar w:fldCharType="separate"/>
      </w:r>
      <w:r>
        <w:t>5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45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_Toc28088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hint="eastAsia" w:ascii="Times New Roman" w:hAnsi="Times New Roman" w:eastAsia="黑体" w:cs="Times New Roman"/>
          <w:szCs w:val="30"/>
        </w:rPr>
        <w:t>4.</w:t>
      </w:r>
      <w:r>
        <w:rPr>
          <w:rFonts w:ascii="Times New Roman" w:hAnsi="Times New Roman" w:eastAsia="黑体" w:cs="Times New Roman"/>
          <w:szCs w:val="30"/>
        </w:rPr>
        <w:t>3</w:t>
      </w:r>
      <w:r>
        <w:rPr>
          <w:rFonts w:hint="eastAsia" w:ascii="Times New Roman" w:hAnsi="Times New Roman" w:eastAsia="黑体" w:cs="Times New Roman"/>
          <w:szCs w:val="30"/>
        </w:rPr>
        <w:t xml:space="preserve"> </w:t>
      </w:r>
      <w:r>
        <w:rPr>
          <w:rFonts w:ascii="Times New Roman" w:hAnsi="Times New Roman" w:eastAsia="黑体" w:cs="Times New Roman"/>
          <w:szCs w:val="30"/>
        </w:rPr>
        <w:t>客户端子系统</w:t>
      </w:r>
      <w:r>
        <w:tab/>
      </w:r>
      <w:r>
        <w:fldChar w:fldCharType="begin"/>
      </w:r>
      <w:r>
        <w:instrText xml:space="preserve"> PAGEREF _Toc28088 </w:instrText>
      </w:r>
      <w:r>
        <w:fldChar w:fldCharType="separate"/>
      </w:r>
      <w:r>
        <w:t>7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29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_Toc31254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28"/>
        </w:rPr>
        <w:t>4.3.</w:t>
      </w:r>
      <w:r>
        <w:rPr>
          <w:rFonts w:hint="eastAsia" w:ascii="Times New Roman" w:hAnsi="Times New Roman" w:eastAsia="黑体" w:cs="Times New Roman"/>
          <w:szCs w:val="28"/>
        </w:rPr>
        <w:t>1</w:t>
      </w:r>
      <w:r>
        <w:rPr>
          <w:rFonts w:hint="eastAsia" w:ascii="黑体" w:hAnsi="黑体" w:eastAsia="黑体" w:cs="Times New Roman"/>
          <w:szCs w:val="28"/>
        </w:rPr>
        <w:t xml:space="preserve"> 登录系统</w:t>
      </w:r>
      <w:r>
        <w:tab/>
      </w:r>
      <w:r>
        <w:fldChar w:fldCharType="begin"/>
      </w:r>
      <w:r>
        <w:instrText xml:space="preserve"> PAGEREF _Toc31254 </w:instrText>
      </w:r>
      <w:r>
        <w:fldChar w:fldCharType="separate"/>
      </w:r>
      <w:r>
        <w:t>7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29"/>
        <w:tabs>
          <w:tab w:val="right" w:leader="dot" w:pos="8306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_Toc21577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28"/>
        </w:rPr>
        <w:t>4.3.</w:t>
      </w:r>
      <w:r>
        <w:rPr>
          <w:rFonts w:hint="eastAsia" w:ascii="Times New Roman" w:hAnsi="Times New Roman" w:eastAsia="黑体" w:cs="Times New Roman"/>
          <w:szCs w:val="28"/>
          <w:lang w:val="en-US" w:eastAsia="zh-CN"/>
        </w:rPr>
        <w:t>2</w:t>
      </w:r>
      <w:r>
        <w:rPr>
          <w:rFonts w:hint="eastAsia" w:ascii="黑体" w:hAnsi="黑体" w:eastAsia="黑体"/>
          <w:szCs w:val="28"/>
        </w:rPr>
        <w:t xml:space="preserve"> </w:t>
      </w:r>
      <w:r>
        <w:rPr>
          <w:rFonts w:hint="eastAsia" w:ascii="黑体" w:hAnsi="黑体" w:eastAsia="黑体"/>
          <w:szCs w:val="28"/>
          <w:lang w:val="en-US" w:eastAsia="zh-CN"/>
        </w:rPr>
        <w:t>个人信息系统</w:t>
      </w:r>
      <w:r>
        <w:tab/>
      </w:r>
      <w:r>
        <w:fldChar w:fldCharType="begin"/>
      </w:r>
      <w:r>
        <w:instrText xml:space="preserve"> PAGEREF _Toc21577 </w:instrText>
      </w:r>
      <w:r>
        <w:fldChar w:fldCharType="separate"/>
      </w:r>
      <w:r>
        <w:t>8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rPr>
          <w:rFonts w:ascii="Times New Roman" w:hAnsi="Times New Roman" w:cs="Times New Roman"/>
          <w:szCs w:val="24"/>
        </w:rPr>
      </w:pPr>
    </w:p>
    <w:p>
      <w:pPr>
        <w:rPr>
          <w:rFonts w:ascii="Times New Roman" w:hAnsi="Times New Roman" w:cs="Times New Roman"/>
          <w:szCs w:val="24"/>
        </w:rPr>
      </w:pPr>
    </w:p>
    <w:p>
      <w:pPr>
        <w:rPr>
          <w:rFonts w:ascii="Times New Roman" w:hAnsi="Times New Roman" w:cs="Times New Roman"/>
          <w:szCs w:val="24"/>
        </w:rPr>
      </w:pPr>
    </w:p>
    <w:p>
      <w:pPr>
        <w:rPr>
          <w:rFonts w:ascii="Times New Roman" w:hAnsi="Times New Roman" w:cs="Times New Roman"/>
          <w:szCs w:val="24"/>
        </w:rPr>
      </w:pPr>
    </w:p>
    <w:p>
      <w:pPr>
        <w:pStyle w:val="29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_Toc31996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28"/>
        </w:rPr>
        <w:t>4.3.</w:t>
      </w:r>
      <w:r>
        <w:rPr>
          <w:rFonts w:hint="eastAsia" w:ascii="Times New Roman" w:hAnsi="Times New Roman" w:eastAsia="黑体" w:cs="Times New Roman"/>
          <w:szCs w:val="28"/>
          <w:lang w:val="en-US" w:eastAsia="zh-CN"/>
        </w:rPr>
        <w:t>3</w:t>
      </w:r>
      <w:r>
        <w:rPr>
          <w:rFonts w:hint="eastAsia" w:ascii="Times New Roman" w:hAnsi="Times New Roman" w:eastAsia="黑体" w:cs="Times New Roman"/>
          <w:szCs w:val="28"/>
        </w:rPr>
        <w:t xml:space="preserve"> </w:t>
      </w:r>
      <w:r>
        <w:rPr>
          <w:rFonts w:hint="eastAsia" w:ascii="Times New Roman" w:hAnsi="Times New Roman" w:eastAsia="黑体" w:cs="Times New Roman"/>
          <w:szCs w:val="28"/>
          <w:lang w:val="en-US" w:eastAsia="zh-CN"/>
        </w:rPr>
        <w:t>作业提交系统</w:t>
      </w:r>
      <w:r>
        <w:tab/>
      </w:r>
      <w:r>
        <w:fldChar w:fldCharType="begin"/>
      </w:r>
      <w:r>
        <w:instrText xml:space="preserve"> PAGEREF _Toc31996 </w:instrText>
      </w:r>
      <w:r>
        <w:fldChar w:fldCharType="separate"/>
      </w:r>
      <w:r>
        <w:t>8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29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_Toc32106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28"/>
        </w:rPr>
        <w:t>4.3.</w:t>
      </w:r>
      <w:r>
        <w:rPr>
          <w:rFonts w:hint="eastAsia" w:ascii="Times New Roman" w:hAnsi="Times New Roman" w:eastAsia="黑体" w:cs="Times New Roman"/>
          <w:szCs w:val="28"/>
          <w:lang w:val="en-US" w:eastAsia="zh-CN"/>
        </w:rPr>
        <w:t>4</w:t>
      </w:r>
      <w:r>
        <w:rPr>
          <w:rFonts w:hint="eastAsia" w:ascii="Times New Roman" w:hAnsi="Times New Roman" w:eastAsia="黑体" w:cs="Times New Roman"/>
          <w:szCs w:val="28"/>
        </w:rPr>
        <w:t xml:space="preserve"> </w:t>
      </w:r>
      <w:r>
        <w:rPr>
          <w:rFonts w:hint="eastAsia" w:ascii="Times New Roman" w:hAnsi="Times New Roman" w:eastAsia="黑体" w:cs="Times New Roman"/>
          <w:szCs w:val="28"/>
          <w:lang w:val="en-US" w:eastAsia="zh-CN"/>
        </w:rPr>
        <w:t>选择课程</w:t>
      </w:r>
      <w:r>
        <w:tab/>
      </w:r>
      <w:r>
        <w:fldChar w:fldCharType="begin"/>
      </w:r>
      <w:r>
        <w:instrText xml:space="preserve"> PAGEREF _Toc32106 </w:instrText>
      </w:r>
      <w:r>
        <w:fldChar w:fldCharType="separate"/>
      </w:r>
      <w:r>
        <w:t>11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45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_Toc27449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30"/>
        </w:rPr>
        <w:t>4.4</w:t>
      </w:r>
      <w:r>
        <w:rPr>
          <w:rFonts w:hint="eastAsia" w:ascii="Times New Roman" w:hAnsi="Times New Roman" w:eastAsia="黑体" w:cs="Times New Roman"/>
          <w:szCs w:val="30"/>
        </w:rPr>
        <w:t xml:space="preserve"> </w:t>
      </w:r>
      <w:r>
        <w:rPr>
          <w:rFonts w:ascii="Times New Roman" w:hAnsi="Times New Roman" w:eastAsia="黑体" w:cs="Times New Roman"/>
          <w:szCs w:val="30"/>
        </w:rPr>
        <w:t>管理端子系统</w:t>
      </w:r>
      <w:r>
        <w:tab/>
      </w:r>
      <w:r>
        <w:fldChar w:fldCharType="begin"/>
      </w:r>
      <w:r>
        <w:instrText xml:space="preserve"> PAGEREF _Toc27449 </w:instrText>
      </w:r>
      <w:r>
        <w:fldChar w:fldCharType="separate"/>
      </w:r>
      <w:r>
        <w:t>11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29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_Toc30838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28"/>
        </w:rPr>
        <w:t>4.4.1</w:t>
      </w:r>
      <w:r>
        <w:rPr>
          <w:rFonts w:hint="eastAsia" w:ascii="Times New Roman" w:hAnsi="Times New Roman" w:eastAsia="黑体" w:cs="Times New Roman"/>
          <w:szCs w:val="28"/>
        </w:rPr>
        <w:t xml:space="preserve"> </w:t>
      </w:r>
      <w:r>
        <w:rPr>
          <w:rFonts w:hint="eastAsia" w:ascii="Times New Roman" w:hAnsi="Times New Roman" w:eastAsia="黑体" w:cs="Times New Roman"/>
          <w:szCs w:val="28"/>
          <w:lang w:val="en-US" w:eastAsia="zh-CN"/>
        </w:rPr>
        <w:t>管理用户</w:t>
      </w:r>
      <w:r>
        <w:tab/>
      </w:r>
      <w:r>
        <w:fldChar w:fldCharType="begin"/>
      </w:r>
      <w:r>
        <w:instrText xml:space="preserve"> PAGEREF _Toc30838 </w:instrText>
      </w:r>
      <w:r>
        <w:fldChar w:fldCharType="separate"/>
      </w:r>
      <w:r>
        <w:t>11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29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_Toc8440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28"/>
        </w:rPr>
        <w:t>4.4.2</w:t>
      </w:r>
      <w:r>
        <w:rPr>
          <w:rFonts w:hint="eastAsia" w:ascii="Times New Roman" w:hAnsi="Times New Roman" w:eastAsia="黑体" w:cs="Times New Roman"/>
          <w:szCs w:val="28"/>
        </w:rPr>
        <w:t xml:space="preserve"> </w:t>
      </w:r>
      <w:r>
        <w:rPr>
          <w:rFonts w:hint="eastAsia" w:ascii="Times New Roman" w:hAnsi="Times New Roman" w:eastAsia="黑体" w:cs="Times New Roman"/>
          <w:szCs w:val="28"/>
          <w:lang w:val="en-US" w:eastAsia="zh-CN"/>
        </w:rPr>
        <w:t>添加用户</w:t>
      </w:r>
      <w:r>
        <w:tab/>
      </w:r>
      <w:r>
        <w:fldChar w:fldCharType="begin"/>
      </w:r>
      <w:r>
        <w:instrText xml:space="preserve"> PAGEREF _Toc8440 </w:instrText>
      </w:r>
      <w:r>
        <w:fldChar w:fldCharType="separate"/>
      </w:r>
      <w:r>
        <w:t>11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29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_Toc31282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28"/>
        </w:rPr>
        <w:t>4.4.</w:t>
      </w:r>
      <w:r>
        <w:rPr>
          <w:rFonts w:hint="eastAsia" w:ascii="Times New Roman" w:hAnsi="Times New Roman" w:eastAsia="黑体" w:cs="Times New Roman"/>
          <w:szCs w:val="28"/>
          <w:lang w:val="en-US" w:eastAsia="zh-CN"/>
        </w:rPr>
        <w:t>3</w:t>
      </w:r>
      <w:r>
        <w:rPr>
          <w:rFonts w:hint="eastAsia" w:ascii="Times New Roman" w:hAnsi="Times New Roman" w:eastAsia="黑体" w:cs="Times New Roman"/>
          <w:szCs w:val="28"/>
        </w:rPr>
        <w:t xml:space="preserve"> </w:t>
      </w:r>
      <w:r>
        <w:rPr>
          <w:rFonts w:hint="eastAsia" w:ascii="Times New Roman" w:hAnsi="Times New Roman" w:eastAsia="黑体" w:cs="Times New Roman"/>
          <w:szCs w:val="28"/>
          <w:lang w:val="en-US" w:eastAsia="zh-CN"/>
        </w:rPr>
        <w:t>添加课程</w:t>
      </w:r>
      <w:r>
        <w:tab/>
      </w:r>
      <w:r>
        <w:fldChar w:fldCharType="begin"/>
      </w:r>
      <w:r>
        <w:instrText xml:space="preserve"> PAGEREF _Toc31282 </w:instrText>
      </w:r>
      <w:r>
        <w:fldChar w:fldCharType="separate"/>
      </w:r>
      <w:r>
        <w:t>12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45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_Toc27631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hint="eastAsia" w:ascii="Times New Roman" w:hAnsi="Times New Roman" w:eastAsia="黑体" w:cs="Times New Roman"/>
          <w:szCs w:val="30"/>
        </w:rPr>
        <w:t>4.5 非功能性需求</w:t>
      </w:r>
      <w:r>
        <w:tab/>
      </w:r>
      <w:r>
        <w:fldChar w:fldCharType="begin"/>
      </w:r>
      <w:r>
        <w:instrText xml:space="preserve"> PAGEREF _Toc27631 </w:instrText>
      </w:r>
      <w:r>
        <w:fldChar w:fldCharType="separate"/>
      </w:r>
      <w:r>
        <w:t>12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29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_Toc32104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28"/>
        </w:rPr>
        <w:t>4.</w:t>
      </w:r>
      <w:r>
        <w:rPr>
          <w:rFonts w:hint="eastAsia" w:ascii="Times New Roman" w:hAnsi="Times New Roman" w:eastAsia="黑体" w:cs="Times New Roman"/>
          <w:szCs w:val="28"/>
        </w:rPr>
        <w:t>5</w:t>
      </w:r>
      <w:r>
        <w:rPr>
          <w:rFonts w:ascii="Times New Roman" w:hAnsi="Times New Roman" w:eastAsia="黑体" w:cs="Times New Roman"/>
          <w:szCs w:val="28"/>
        </w:rPr>
        <w:t>.1</w:t>
      </w:r>
      <w:r>
        <w:rPr>
          <w:rFonts w:hint="eastAsia" w:ascii="Times New Roman" w:hAnsi="Times New Roman" w:eastAsia="黑体" w:cs="Times New Roman"/>
          <w:szCs w:val="28"/>
        </w:rPr>
        <w:t xml:space="preserve"> </w:t>
      </w:r>
      <w:r>
        <w:rPr>
          <w:rFonts w:hint="eastAsia" w:ascii="黑体" w:hAnsi="黑体" w:eastAsia="黑体"/>
          <w:szCs w:val="28"/>
        </w:rPr>
        <w:t>界面需求</w:t>
      </w:r>
      <w:r>
        <w:tab/>
      </w:r>
      <w:r>
        <w:fldChar w:fldCharType="begin"/>
      </w:r>
      <w:r>
        <w:instrText xml:space="preserve"> PAGEREF _Toc32104 </w:instrText>
      </w:r>
      <w:r>
        <w:fldChar w:fldCharType="separate"/>
      </w:r>
      <w:r>
        <w:t>12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29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_Toc14369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28"/>
        </w:rPr>
        <w:t>4.</w:t>
      </w:r>
      <w:r>
        <w:rPr>
          <w:rFonts w:hint="eastAsia" w:ascii="Times New Roman" w:hAnsi="Times New Roman" w:eastAsia="黑体" w:cs="Times New Roman"/>
          <w:szCs w:val="28"/>
        </w:rPr>
        <w:t>5</w:t>
      </w:r>
      <w:r>
        <w:rPr>
          <w:rFonts w:ascii="Times New Roman" w:hAnsi="Times New Roman" w:eastAsia="黑体" w:cs="Times New Roman"/>
          <w:szCs w:val="28"/>
        </w:rPr>
        <w:t>.</w:t>
      </w:r>
      <w:r>
        <w:rPr>
          <w:rFonts w:hint="eastAsia" w:ascii="Times New Roman" w:hAnsi="Times New Roman" w:eastAsia="黑体" w:cs="Times New Roman"/>
          <w:szCs w:val="28"/>
        </w:rPr>
        <w:t>2 响应时间需求</w:t>
      </w:r>
      <w:r>
        <w:tab/>
      </w:r>
      <w:r>
        <w:fldChar w:fldCharType="begin"/>
      </w:r>
      <w:r>
        <w:instrText xml:space="preserve"> PAGEREF _Toc14369 </w:instrText>
      </w:r>
      <w:r>
        <w:fldChar w:fldCharType="separate"/>
      </w:r>
      <w:r>
        <w:t>13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29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_Toc4347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28"/>
        </w:rPr>
        <w:t>4.</w:t>
      </w:r>
      <w:r>
        <w:rPr>
          <w:rFonts w:hint="eastAsia" w:ascii="Times New Roman" w:hAnsi="Times New Roman" w:eastAsia="黑体" w:cs="Times New Roman"/>
          <w:szCs w:val="28"/>
        </w:rPr>
        <w:t>5</w:t>
      </w:r>
      <w:r>
        <w:rPr>
          <w:rFonts w:ascii="Times New Roman" w:hAnsi="Times New Roman" w:eastAsia="黑体" w:cs="Times New Roman"/>
          <w:szCs w:val="28"/>
        </w:rPr>
        <w:t>.</w:t>
      </w:r>
      <w:r>
        <w:rPr>
          <w:rFonts w:hint="eastAsia" w:ascii="Times New Roman" w:hAnsi="Times New Roman" w:eastAsia="黑体" w:cs="Times New Roman"/>
          <w:szCs w:val="28"/>
        </w:rPr>
        <w:t>3 可靠性需求</w:t>
      </w:r>
      <w:r>
        <w:tab/>
      </w:r>
      <w:r>
        <w:fldChar w:fldCharType="begin"/>
      </w:r>
      <w:r>
        <w:instrText xml:space="preserve"> PAGEREF _Toc4347 </w:instrText>
      </w:r>
      <w:r>
        <w:fldChar w:fldCharType="separate"/>
      </w:r>
      <w:r>
        <w:t>13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29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_Toc10248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28"/>
        </w:rPr>
        <w:t>4.</w:t>
      </w:r>
      <w:r>
        <w:rPr>
          <w:rFonts w:hint="eastAsia" w:ascii="Times New Roman" w:hAnsi="Times New Roman" w:eastAsia="黑体" w:cs="Times New Roman"/>
          <w:szCs w:val="28"/>
        </w:rPr>
        <w:t>5</w:t>
      </w:r>
      <w:r>
        <w:rPr>
          <w:rFonts w:ascii="Times New Roman" w:hAnsi="Times New Roman" w:eastAsia="黑体" w:cs="Times New Roman"/>
          <w:szCs w:val="28"/>
        </w:rPr>
        <w:t>.</w:t>
      </w:r>
      <w:r>
        <w:rPr>
          <w:rFonts w:hint="eastAsia" w:ascii="Times New Roman" w:hAnsi="Times New Roman" w:eastAsia="黑体" w:cs="Times New Roman"/>
          <w:szCs w:val="28"/>
        </w:rPr>
        <w:t>4</w:t>
      </w:r>
      <w:r>
        <w:rPr>
          <w:rFonts w:hint="eastAsia" w:ascii="黑体" w:hAnsi="黑体" w:eastAsia="黑体"/>
          <w:szCs w:val="28"/>
        </w:rPr>
        <w:t xml:space="preserve"> 可扩展性需求</w:t>
      </w:r>
      <w:r>
        <w:tab/>
      </w:r>
      <w:r>
        <w:fldChar w:fldCharType="begin"/>
      </w:r>
      <w:r>
        <w:instrText xml:space="preserve"> PAGEREF _Toc10248 </w:instrText>
      </w:r>
      <w:r>
        <w:fldChar w:fldCharType="separate"/>
      </w:r>
      <w:r>
        <w:t>14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29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_Toc2053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28"/>
        </w:rPr>
        <w:t>4.</w:t>
      </w:r>
      <w:r>
        <w:rPr>
          <w:rFonts w:hint="eastAsia" w:ascii="Times New Roman" w:hAnsi="Times New Roman" w:eastAsia="黑体" w:cs="Times New Roman"/>
          <w:szCs w:val="28"/>
        </w:rPr>
        <w:t>5</w:t>
      </w:r>
      <w:r>
        <w:rPr>
          <w:rFonts w:ascii="Times New Roman" w:hAnsi="Times New Roman" w:eastAsia="黑体" w:cs="Times New Roman"/>
          <w:szCs w:val="28"/>
        </w:rPr>
        <w:t>.</w:t>
      </w:r>
      <w:r>
        <w:rPr>
          <w:rFonts w:hint="eastAsia" w:ascii="Times New Roman" w:hAnsi="Times New Roman" w:eastAsia="黑体" w:cs="Times New Roman"/>
          <w:szCs w:val="28"/>
        </w:rPr>
        <w:t>5</w:t>
      </w:r>
      <w:r>
        <w:rPr>
          <w:rFonts w:hint="eastAsia" w:ascii="黑体" w:hAnsi="黑体" w:eastAsia="黑体"/>
          <w:szCs w:val="28"/>
        </w:rPr>
        <w:t xml:space="preserve"> 系统安全性需求</w:t>
      </w:r>
      <w:r>
        <w:tab/>
      </w:r>
      <w:r>
        <w:fldChar w:fldCharType="begin"/>
      </w:r>
      <w:r>
        <w:instrText xml:space="preserve"> PAGEREF _Toc2053 </w:instrText>
      </w:r>
      <w:r>
        <w:fldChar w:fldCharType="separate"/>
      </w:r>
      <w:r>
        <w:t>14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38"/>
        <w:tabs>
          <w:tab w:val="right" w:leader="dot" w:pos="8306"/>
          <w:tab w:val="clear" w:pos="829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_Toc6868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hint="eastAsia" w:ascii="Times New Roman" w:hAnsi="Times New Roman" w:eastAsia="黑体" w:cs="Times New Roman"/>
          <w:szCs w:val="44"/>
        </w:rPr>
        <w:t>5．</w:t>
      </w:r>
      <w:r>
        <w:rPr>
          <w:rFonts w:ascii="Times New Roman" w:hAnsi="Times New Roman" w:eastAsia="黑体" w:cs="Times New Roman"/>
          <w:szCs w:val="44"/>
        </w:rPr>
        <w:t>产品提交</w:t>
      </w:r>
      <w:r>
        <w:tab/>
      </w:r>
      <w:r>
        <w:fldChar w:fldCharType="begin"/>
      </w:r>
      <w:r>
        <w:instrText xml:space="preserve"> PAGEREF _Toc6868 </w:instrText>
      </w:r>
      <w:r>
        <w:fldChar w:fldCharType="separate"/>
      </w:r>
      <w:r>
        <w:t>14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38"/>
        <w:tabs>
          <w:tab w:val="right" w:leader="dot" w:pos="8306"/>
          <w:tab w:val="clear" w:pos="829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_Toc9088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hint="eastAsia" w:ascii="Times New Roman" w:hAnsi="Times New Roman" w:eastAsia="黑体" w:cs="Times New Roman"/>
          <w:szCs w:val="44"/>
        </w:rPr>
        <w:t>6．</w:t>
      </w:r>
      <w:r>
        <w:rPr>
          <w:rFonts w:ascii="Times New Roman" w:hAnsi="Times New Roman" w:eastAsia="黑体" w:cs="Times New Roman"/>
          <w:szCs w:val="44"/>
        </w:rPr>
        <w:t>签字</w:t>
      </w:r>
      <w:r>
        <w:tab/>
      </w:r>
      <w:r>
        <w:fldChar w:fldCharType="begin"/>
      </w:r>
      <w:r>
        <w:instrText xml:space="preserve"> PAGEREF _Toc9088 </w:instrText>
      </w:r>
      <w:r>
        <w:fldChar w:fldCharType="separate"/>
      </w:r>
      <w:r>
        <w:t>14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  <w:sectPr>
          <w:headerReference r:id="rId8" w:type="default"/>
          <w:footerReference r:id="rId9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2"/>
        <w:spacing w:after="240"/>
        <w:rPr>
          <w:rFonts w:ascii="Times New Roman" w:hAnsi="Times New Roman" w:eastAsia="黑体" w:cs="Times New Roman"/>
          <w:color w:val="auto"/>
          <w:sz w:val="44"/>
          <w:szCs w:val="44"/>
        </w:rPr>
      </w:pPr>
      <w:bookmarkStart w:id="0" w:name="_Toc24870"/>
      <w:r>
        <w:rPr>
          <w:rFonts w:hint="eastAsia" w:ascii="Times New Roman" w:hAnsi="Times New Roman" w:eastAsia="黑体" w:cs="Times New Roman"/>
          <w:color w:val="auto"/>
          <w:sz w:val="44"/>
          <w:szCs w:val="44"/>
        </w:rPr>
        <w:t>1．</w:t>
      </w:r>
      <w:r>
        <w:rPr>
          <w:rFonts w:ascii="Times New Roman" w:hAnsi="Times New Roman" w:eastAsia="黑体" w:cs="Times New Roman"/>
          <w:color w:val="auto"/>
          <w:sz w:val="44"/>
          <w:szCs w:val="44"/>
        </w:rPr>
        <w:t>导言</w:t>
      </w:r>
      <w:bookmarkEnd w:id="0"/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0"/>
          <w:szCs w:val="30"/>
        </w:rPr>
      </w:pPr>
      <w:bookmarkStart w:id="1" w:name="_Toc435931855"/>
      <w:bookmarkStart w:id="2" w:name="_Toc459082583"/>
      <w:bookmarkStart w:id="3" w:name="_Toc440348420"/>
      <w:bookmarkStart w:id="4" w:name="_Toc439486685"/>
      <w:bookmarkStart w:id="5" w:name="_Toc440348448"/>
      <w:bookmarkStart w:id="6" w:name="_Toc440343883"/>
      <w:bookmarkStart w:id="7" w:name="_Toc439486572"/>
      <w:bookmarkStart w:id="8" w:name="_Toc439478830"/>
      <w:bookmarkStart w:id="9" w:name="_Toc440343812"/>
      <w:bookmarkStart w:id="10" w:name="_Toc440351860"/>
      <w:bookmarkStart w:id="11" w:name="_Toc439479245"/>
      <w:bookmarkStart w:id="12" w:name="_Toc435515184"/>
      <w:bookmarkStart w:id="13" w:name="_Toc440343824"/>
      <w:bookmarkStart w:id="14" w:name="_Toc439486469"/>
      <w:bookmarkStart w:id="15" w:name="_Toc445715206"/>
      <w:bookmarkStart w:id="16" w:name="_Toc435871190"/>
      <w:bookmarkStart w:id="17" w:name="_Toc439486445"/>
      <w:bookmarkStart w:id="18" w:name="_Toc5595"/>
      <w:bookmarkStart w:id="19" w:name="_Toc439479125"/>
      <w:bookmarkStart w:id="20" w:name="_Toc439216690"/>
      <w:bookmarkStart w:id="21" w:name="_Toc439478941"/>
      <w:bookmarkStart w:id="22" w:name="_Toc439486266"/>
      <w:bookmarkStart w:id="23" w:name="_Toc439486668"/>
      <w:bookmarkStart w:id="24" w:name="_Toc440351844"/>
      <w:bookmarkStart w:id="25" w:name="_Toc439479044"/>
      <w:r>
        <w:rPr>
          <w:rFonts w:ascii="Times New Roman" w:hAnsi="Times New Roman" w:eastAsia="黑体" w:cs="Times New Roman"/>
          <w:color w:val="auto"/>
          <w:sz w:val="30"/>
          <w:szCs w:val="30"/>
        </w:rPr>
        <w:t>1.1</w:t>
      </w:r>
      <w:r>
        <w:rPr>
          <w:rFonts w:hint="eastAsia" w:ascii="Times New Roman" w:hAnsi="Times New Roman" w:eastAsia="黑体" w:cs="Times New Roman"/>
          <w:color w:val="auto"/>
          <w:sz w:val="30"/>
          <w:szCs w:val="30"/>
        </w:rPr>
        <w:t xml:space="preserve"> 编写</w:t>
      </w:r>
      <w:r>
        <w:rPr>
          <w:rFonts w:ascii="Times New Roman" w:hAnsi="Times New Roman" w:eastAsia="黑体" w:cs="Times New Roman"/>
          <w:color w:val="auto"/>
          <w:sz w:val="30"/>
          <w:szCs w:val="30"/>
        </w:rPr>
        <w:t>目的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>
      <w:pPr>
        <w:spacing w:after="0"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该文档是关于用户对于</w:t>
      </w:r>
      <w:r>
        <w:rPr>
          <w:rFonts w:hint="eastAsia" w:ascii="Times New Roman" w:hAnsi="Times New Roman" w:cs="Times New Roman"/>
          <w:sz w:val="24"/>
          <w:szCs w:val="24"/>
        </w:rPr>
        <w:t>学生作业在线管理项目</w:t>
      </w:r>
      <w:r>
        <w:rPr>
          <w:rFonts w:ascii="Times New Roman" w:hAnsi="Times New Roman" w:cs="Times New Roman"/>
          <w:sz w:val="24"/>
          <w:szCs w:val="24"/>
        </w:rPr>
        <w:t>的功能和性能的要求，将作为对该项目在概要设计阶段的输入。</w:t>
      </w:r>
    </w:p>
    <w:p>
      <w:pPr>
        <w:spacing w:after="0"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本文档的预期读者包括：</w:t>
      </w:r>
    </w:p>
    <w:p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设计开发人员</w:t>
      </w:r>
    </w:p>
    <w:p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项目管理人员</w:t>
      </w:r>
    </w:p>
    <w:p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测试人员</w:t>
      </w:r>
    </w:p>
    <w:p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用户</w:t>
      </w: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0"/>
          <w:szCs w:val="30"/>
        </w:rPr>
      </w:pPr>
      <w:bookmarkStart w:id="26" w:name="_Toc30940"/>
      <w:r>
        <w:rPr>
          <w:rFonts w:ascii="Times New Roman" w:hAnsi="Times New Roman" w:eastAsia="黑体" w:cs="Times New Roman"/>
          <w:color w:val="auto"/>
          <w:sz w:val="30"/>
          <w:szCs w:val="30"/>
        </w:rPr>
        <w:t>1.2</w:t>
      </w:r>
      <w:r>
        <w:rPr>
          <w:rFonts w:hint="eastAsia" w:ascii="Times New Roman" w:hAnsi="Times New Roman" w:eastAsia="黑体" w:cs="Times New Roman"/>
          <w:color w:val="auto"/>
          <w:sz w:val="30"/>
          <w:szCs w:val="30"/>
        </w:rPr>
        <w:t xml:space="preserve"> 项目</w:t>
      </w:r>
      <w:r>
        <w:rPr>
          <w:rFonts w:ascii="Times New Roman" w:hAnsi="Times New Roman" w:eastAsia="黑体" w:cs="Times New Roman"/>
          <w:color w:val="auto"/>
          <w:sz w:val="30"/>
          <w:szCs w:val="30"/>
        </w:rPr>
        <w:t>范围</w:t>
      </w:r>
      <w:bookmarkEnd w:id="26"/>
    </w:p>
    <w:p>
      <w:pPr>
        <w:pStyle w:val="3"/>
        <w:spacing w:after="240"/>
        <w:ind w:firstLine="475" w:firstLineChars="198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bookmarkStart w:id="27" w:name="_Toc22893"/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该网站旨在辅助教师对学生网上作业的管理，学生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</w:rPr>
        <w:t>作业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在线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</w:rPr>
        <w:t>管理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网站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</w:rPr>
        <w:t>主要提供网上的作业管理平台，主要分为管理员、教师、学生三个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模块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</w:rPr>
        <w:t>的功能。管理员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具有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</w:rPr>
        <w:t>，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添加用户，管理用户，添加课程等功能；教师主要具有发布作业、批改作业等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</w:rPr>
        <w:t>功能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>；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学生主要具有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</w:rPr>
        <w:t>提交作业,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查看作业成绩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</w:rPr>
        <w:t>,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下载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</w:rPr>
        <w:t>作业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>、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选择课程等功能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</w:rPr>
        <w:t>。该系统设置简易，用户操作简单易懂。</w:t>
      </w:r>
      <w:bookmarkEnd w:id="27"/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0"/>
          <w:szCs w:val="30"/>
        </w:rPr>
      </w:pPr>
      <w:bookmarkStart w:id="28" w:name="_Toc13358"/>
      <w:r>
        <w:rPr>
          <w:rFonts w:ascii="Times New Roman" w:hAnsi="Times New Roman" w:eastAsia="黑体" w:cs="Times New Roman"/>
          <w:color w:val="auto"/>
          <w:sz w:val="30"/>
          <w:szCs w:val="30"/>
        </w:rPr>
        <w:t>1.3</w:t>
      </w:r>
      <w:r>
        <w:rPr>
          <w:rFonts w:hint="eastAsia" w:ascii="Times New Roman" w:hAnsi="Times New Roman" w:eastAsia="黑体" w:cs="Times New Roman"/>
          <w:color w:val="auto"/>
          <w:sz w:val="30"/>
          <w:szCs w:val="30"/>
        </w:rPr>
        <w:t xml:space="preserve"> </w:t>
      </w:r>
      <w:r>
        <w:rPr>
          <w:rFonts w:ascii="Times New Roman" w:hAnsi="Times New Roman" w:eastAsia="黑体" w:cs="Times New Roman"/>
          <w:color w:val="auto"/>
          <w:sz w:val="30"/>
          <w:szCs w:val="30"/>
        </w:rPr>
        <w:t>引用标准</w:t>
      </w:r>
      <w:bookmarkEnd w:id="28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 《</w:t>
      </w:r>
      <w:r>
        <w:rPr>
          <w:rFonts w:hint="eastAsia" w:ascii="Times New Roman" w:hAnsi="Times New Roman" w:cs="Times New Roman"/>
          <w:sz w:val="24"/>
          <w:szCs w:val="24"/>
        </w:rPr>
        <w:t>软件工程案例教程 第2版</w:t>
      </w:r>
      <w:r>
        <w:rPr>
          <w:rFonts w:ascii="Times New Roman" w:hAnsi="Times New Roman" w:cs="Times New Roman"/>
          <w:sz w:val="24"/>
          <w:szCs w:val="24"/>
        </w:rPr>
        <w:t>》</w:t>
      </w:r>
      <w:r>
        <w:rPr>
          <w:rFonts w:hint="eastAsia" w:ascii="Times New Roman" w:hAnsi="Times New Roman" w:cs="Times New Roman"/>
          <w:sz w:val="24"/>
          <w:szCs w:val="24"/>
        </w:rPr>
        <w:t xml:space="preserve"> 韩万江等   机械工业出版社</w:t>
      </w:r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hint="eastAsia"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hint="eastAsia" w:ascii="Times New Roman" w:hAnsi="Times New Roman" w:cs="Times New Roman"/>
          <w:sz w:val="24"/>
          <w:szCs w:val="24"/>
        </w:rPr>
        <w:t xml:space="preserve"> 《</w:t>
      </w:r>
      <w:r>
        <w:rPr>
          <w:rFonts w:ascii="Times New Roman" w:hAnsi="Times New Roman" w:cs="Times New Roman"/>
          <w:sz w:val="24"/>
          <w:szCs w:val="24"/>
        </w:rPr>
        <w:t>UML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统一建模基础教程</w:t>
      </w:r>
      <w:r>
        <w:rPr>
          <w:rFonts w:hint="eastAsia" w:ascii="Times New Roman" w:hAnsi="Times New Roman" w:cs="Times New Roman"/>
          <w:sz w:val="24"/>
          <w:szCs w:val="24"/>
        </w:rPr>
        <w:t xml:space="preserve">》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刘小松</w:t>
      </w:r>
      <w:r>
        <w:rPr>
          <w:rFonts w:ascii="Times New Roman" w:hAnsi="Times New Roman" w:cs="Times New Roman"/>
          <w:sz w:val="24"/>
          <w:szCs w:val="24"/>
        </w:rPr>
        <w:t>    </w:t>
      </w:r>
      <w:r>
        <w:rPr>
          <w:rFonts w:hint="eastAsia" w:ascii="Times New Roman" w:hAnsi="Times New Roman" w:cs="Times New Roman"/>
          <w:sz w:val="24"/>
          <w:szCs w:val="24"/>
        </w:rPr>
        <w:t xml:space="preserve"> 机械工业出版社</w:t>
      </w:r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hint="eastAsia"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hint="eastAsia" w:ascii="Times New Roman" w:hAnsi="Times New Roman" w:cs="Times New Roman"/>
          <w:sz w:val="24"/>
          <w:szCs w:val="24"/>
        </w:rPr>
        <w:t xml:space="preserve"> 《实用软件文档写作》</w:t>
      </w:r>
      <w:r>
        <w:rPr>
          <w:rFonts w:ascii="Times New Roman" w:hAnsi="Times New Roman" w:cs="Times New Roman"/>
          <w:sz w:val="24"/>
          <w:szCs w:val="24"/>
        </w:rPr>
        <w:t>  </w:t>
      </w:r>
      <w:r>
        <w:rPr>
          <w:rFonts w:hint="eastAsia" w:ascii="Times New Roman" w:hAnsi="Times New Roman" w:cs="Times New Roman"/>
          <w:sz w:val="24"/>
          <w:szCs w:val="24"/>
        </w:rPr>
        <w:t xml:space="preserve">      肖刚等</w:t>
      </w:r>
      <w:r>
        <w:rPr>
          <w:rFonts w:ascii="Times New Roman" w:hAnsi="Times New Roman" w:cs="Times New Roman"/>
          <w:sz w:val="24"/>
          <w:szCs w:val="24"/>
        </w:rPr>
        <w:t>    </w:t>
      </w:r>
      <w:r>
        <w:rPr>
          <w:rFonts w:hint="eastAsia" w:ascii="Times New Roman" w:hAnsi="Times New Roman" w:cs="Times New Roman"/>
          <w:sz w:val="24"/>
          <w:szCs w:val="24"/>
        </w:rPr>
        <w:t xml:space="preserve"> 清华大学出版社</w:t>
      </w: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0"/>
          <w:szCs w:val="30"/>
        </w:rPr>
      </w:pPr>
      <w:bookmarkStart w:id="29" w:name="_Toc8963"/>
      <w:r>
        <w:rPr>
          <w:rFonts w:ascii="Times New Roman" w:hAnsi="Times New Roman" w:eastAsia="黑体" w:cs="Times New Roman"/>
          <w:color w:val="auto"/>
          <w:sz w:val="30"/>
          <w:szCs w:val="30"/>
        </w:rPr>
        <w:t>1.4</w:t>
      </w:r>
      <w:r>
        <w:rPr>
          <w:rFonts w:hint="eastAsia" w:ascii="Times New Roman" w:hAnsi="Times New Roman" w:eastAsia="黑体" w:cs="Times New Roman"/>
          <w:color w:val="auto"/>
          <w:sz w:val="30"/>
          <w:szCs w:val="30"/>
        </w:rPr>
        <w:t xml:space="preserve"> </w:t>
      </w:r>
      <w:r>
        <w:rPr>
          <w:rFonts w:ascii="Times New Roman" w:hAnsi="Times New Roman" w:eastAsia="黑体" w:cs="Times New Roman"/>
          <w:color w:val="auto"/>
          <w:sz w:val="30"/>
          <w:szCs w:val="30"/>
        </w:rPr>
        <w:t>参考资料</w:t>
      </w:r>
      <w:bookmarkEnd w:id="29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 《</w:t>
      </w:r>
      <w:r>
        <w:rPr>
          <w:rFonts w:hint="eastAsia" w:ascii="Times New Roman" w:hAnsi="Times New Roman" w:cs="Times New Roman"/>
          <w:sz w:val="24"/>
          <w:szCs w:val="24"/>
        </w:rPr>
        <w:t>软件工程案例教程 第2版</w:t>
      </w:r>
      <w:r>
        <w:rPr>
          <w:rFonts w:ascii="Times New Roman" w:hAnsi="Times New Roman" w:cs="Times New Roman"/>
          <w:sz w:val="24"/>
          <w:szCs w:val="24"/>
        </w:rPr>
        <w:t>》</w:t>
      </w:r>
      <w:r>
        <w:rPr>
          <w:rFonts w:hint="eastAsia" w:ascii="Times New Roman" w:hAnsi="Times New Roman" w:cs="Times New Roman"/>
          <w:sz w:val="24"/>
          <w:szCs w:val="24"/>
        </w:rPr>
        <w:t xml:space="preserve"> 韩万江等   机械工业出版社</w:t>
      </w:r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hint="eastAsia"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hint="eastAsia" w:ascii="Times New Roman" w:hAnsi="Times New Roman" w:cs="Times New Roman"/>
          <w:sz w:val="24"/>
          <w:szCs w:val="24"/>
        </w:rPr>
        <w:t xml:space="preserve"> 《</w:t>
      </w:r>
      <w:r>
        <w:rPr>
          <w:rFonts w:ascii="Times New Roman" w:hAnsi="Times New Roman" w:cs="Times New Roman"/>
          <w:sz w:val="24"/>
          <w:szCs w:val="24"/>
        </w:rPr>
        <w:t>UML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统一建模基础教程</w:t>
      </w:r>
      <w:r>
        <w:rPr>
          <w:rFonts w:hint="eastAsia" w:ascii="Times New Roman" w:hAnsi="Times New Roman" w:cs="Times New Roman"/>
          <w:sz w:val="24"/>
          <w:szCs w:val="24"/>
        </w:rPr>
        <w:t xml:space="preserve">》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刘小松</w:t>
      </w:r>
      <w:r>
        <w:rPr>
          <w:rFonts w:ascii="Times New Roman" w:hAnsi="Times New Roman" w:cs="Times New Roman"/>
          <w:sz w:val="24"/>
          <w:szCs w:val="24"/>
        </w:rPr>
        <w:t>    </w:t>
      </w:r>
      <w:r>
        <w:rPr>
          <w:rFonts w:hint="eastAsia" w:ascii="Times New Roman" w:hAnsi="Times New Roman" w:cs="Times New Roman"/>
          <w:sz w:val="24"/>
          <w:szCs w:val="24"/>
        </w:rPr>
        <w:t xml:space="preserve"> 机械工业出版社</w:t>
      </w:r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hint="eastAsia"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hint="eastAsia" w:ascii="Times New Roman" w:hAnsi="Times New Roman" w:cs="Times New Roman"/>
          <w:sz w:val="24"/>
          <w:szCs w:val="24"/>
        </w:rPr>
        <w:t xml:space="preserve"> 《实用软件文档写作》</w:t>
      </w:r>
      <w:r>
        <w:rPr>
          <w:rFonts w:ascii="Times New Roman" w:hAnsi="Times New Roman" w:cs="Times New Roman"/>
          <w:sz w:val="24"/>
          <w:szCs w:val="24"/>
        </w:rPr>
        <w:t>  </w:t>
      </w:r>
      <w:r>
        <w:rPr>
          <w:rFonts w:hint="eastAsia" w:ascii="Times New Roman" w:hAnsi="Times New Roman" w:cs="Times New Roman"/>
          <w:sz w:val="24"/>
          <w:szCs w:val="24"/>
        </w:rPr>
        <w:t xml:space="preserve">      肖刚等</w:t>
      </w:r>
      <w:r>
        <w:rPr>
          <w:rFonts w:ascii="Times New Roman" w:hAnsi="Times New Roman" w:cs="Times New Roman"/>
          <w:sz w:val="24"/>
          <w:szCs w:val="24"/>
        </w:rPr>
        <w:t>    </w:t>
      </w:r>
      <w:r>
        <w:rPr>
          <w:rFonts w:hint="eastAsia" w:ascii="Times New Roman" w:hAnsi="Times New Roman" w:cs="Times New Roman"/>
          <w:sz w:val="24"/>
          <w:szCs w:val="24"/>
        </w:rPr>
        <w:t xml:space="preserve"> 清华大学出版社</w:t>
      </w: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0"/>
          <w:szCs w:val="30"/>
        </w:rPr>
      </w:pPr>
      <w:bookmarkStart w:id="30" w:name="_Toc15337"/>
      <w:r>
        <w:rPr>
          <w:rFonts w:ascii="Times New Roman" w:hAnsi="Times New Roman" w:eastAsia="黑体" w:cs="Times New Roman"/>
          <w:color w:val="auto"/>
          <w:sz w:val="30"/>
          <w:szCs w:val="30"/>
        </w:rPr>
        <w:t>1.5 版本更新信息</w:t>
      </w:r>
      <w:bookmarkEnd w:id="30"/>
    </w:p>
    <w:p>
      <w:pPr>
        <w:spacing w:after="0" w:line="360" w:lineRule="auto"/>
        <w:ind w:firstLine="360" w:firstLineChars="1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本文档的更新记录如</w:t>
      </w:r>
      <w:r>
        <w:rPr>
          <w:rFonts w:hint="eastAsia" w:ascii="Times New Roman" w:hAnsi="Times New Roman" w:cs="Times New Roman"/>
          <w:sz w:val="24"/>
          <w:szCs w:val="24"/>
        </w:rPr>
        <w:t>表1-1</w:t>
      </w:r>
      <w:r>
        <w:rPr>
          <w:rFonts w:ascii="Times New Roman" w:hAnsi="Times New Roman" w:cs="Times New Roman"/>
          <w:sz w:val="24"/>
          <w:szCs w:val="24"/>
        </w:rPr>
        <w:t>所示。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1"/>
          <w:szCs w:val="21"/>
        </w:rPr>
      </w:pPr>
    </w:p>
    <w:p>
      <w:pPr>
        <w:spacing w:after="0" w:line="360" w:lineRule="auto"/>
        <w:ind w:firstLine="1260" w:firstLineChars="600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表</w:t>
      </w:r>
      <w:r>
        <w:rPr>
          <w:rFonts w:ascii="Times New Roman" w:hAnsi="Times New Roman" w:cs="Times New Roman"/>
          <w:sz w:val="21"/>
          <w:szCs w:val="21"/>
        </w:rPr>
        <w:t xml:space="preserve">1-1 </w:t>
      </w:r>
      <w:r>
        <w:rPr>
          <w:rFonts w:hint="eastAsia" w:ascii="Times New Roman" w:hAnsi="Times New Roman" w:cs="Times New Roman"/>
          <w:sz w:val="21"/>
          <w:szCs w:val="21"/>
        </w:rPr>
        <w:t>版本更新信息表</w:t>
      </w:r>
    </w:p>
    <w:tbl>
      <w:tblPr>
        <w:tblStyle w:val="59"/>
        <w:tblW w:w="8487" w:type="dxa"/>
        <w:jc w:val="center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177"/>
        <w:gridCol w:w="1176"/>
        <w:gridCol w:w="1452"/>
        <w:gridCol w:w="1246"/>
        <w:gridCol w:w="1727"/>
        <w:gridCol w:w="170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1" w:hRule="atLeast"/>
          <w:jc w:val="center"/>
        </w:trPr>
        <w:tc>
          <w:tcPr>
            <w:tcW w:w="1177" w:type="dxa"/>
            <w:tcBorders>
              <w:bottom w:val="single" w:color="000000" w:sz="12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修改编号</w:t>
            </w:r>
          </w:p>
        </w:tc>
        <w:tc>
          <w:tcPr>
            <w:tcW w:w="1176" w:type="dxa"/>
            <w:tcBorders>
              <w:bottom w:val="single" w:color="000000" w:sz="12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修改日期</w:t>
            </w:r>
          </w:p>
        </w:tc>
        <w:tc>
          <w:tcPr>
            <w:tcW w:w="1452" w:type="dxa"/>
            <w:tcBorders>
              <w:bottom w:val="single" w:color="000000" w:sz="12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修改后版本</w:t>
            </w:r>
          </w:p>
        </w:tc>
        <w:tc>
          <w:tcPr>
            <w:tcW w:w="1246" w:type="dxa"/>
            <w:tcBorders>
              <w:bottom w:val="single" w:color="000000" w:sz="12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修改位置</w:t>
            </w:r>
          </w:p>
        </w:tc>
        <w:tc>
          <w:tcPr>
            <w:tcW w:w="1727" w:type="dxa"/>
            <w:tcBorders>
              <w:bottom w:val="single" w:color="000000" w:sz="12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修改内容概述</w:t>
            </w:r>
          </w:p>
        </w:tc>
        <w:tc>
          <w:tcPr>
            <w:tcW w:w="1709" w:type="dxa"/>
            <w:tcBorders>
              <w:bottom w:val="single" w:color="000000" w:sz="12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审查人员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1" w:hRule="atLeast"/>
          <w:jc w:val="center"/>
        </w:trPr>
        <w:tc>
          <w:tcPr>
            <w:tcW w:w="1177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176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2018.6.2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452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1.0</w:t>
            </w:r>
          </w:p>
        </w:tc>
        <w:tc>
          <w:tcPr>
            <w:tcW w:w="1246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全部</w:t>
            </w:r>
          </w:p>
        </w:tc>
        <w:tc>
          <w:tcPr>
            <w:tcW w:w="1727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初始发布版本</w:t>
            </w:r>
          </w:p>
        </w:tc>
        <w:tc>
          <w:tcPr>
            <w:tcW w:w="1709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黄灵专,黄胜凯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1" w:hRule="atLeast"/>
          <w:jc w:val="center"/>
        </w:trPr>
        <w:tc>
          <w:tcPr>
            <w:tcW w:w="1177" w:type="dxa"/>
            <w:tcBorders>
              <w:top w:val="nil"/>
              <w:bottom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002</w:t>
            </w:r>
          </w:p>
        </w:tc>
        <w:tc>
          <w:tcPr>
            <w:tcW w:w="1176" w:type="dxa"/>
            <w:tcBorders>
              <w:top w:val="nil"/>
              <w:bottom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2018.6.24</w:t>
            </w:r>
          </w:p>
        </w:tc>
        <w:tc>
          <w:tcPr>
            <w:tcW w:w="1452" w:type="dxa"/>
            <w:tcBorders>
              <w:top w:val="nil"/>
              <w:bottom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2.0</w:t>
            </w:r>
          </w:p>
        </w:tc>
        <w:tc>
          <w:tcPr>
            <w:tcW w:w="1246" w:type="dxa"/>
            <w:tcBorders>
              <w:top w:val="nil"/>
              <w:bottom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部分</w:t>
            </w:r>
          </w:p>
        </w:tc>
        <w:tc>
          <w:tcPr>
            <w:tcW w:w="1727" w:type="dxa"/>
            <w:tcBorders>
              <w:top w:val="nil"/>
              <w:bottom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黄灵专,黄胜凯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1" w:hRule="atLeast"/>
          <w:jc w:val="center"/>
        </w:trPr>
        <w:tc>
          <w:tcPr>
            <w:tcW w:w="1177" w:type="dxa"/>
            <w:tcBorders>
              <w:top w:val="nil"/>
              <w:bottom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003</w:t>
            </w:r>
          </w:p>
        </w:tc>
        <w:tc>
          <w:tcPr>
            <w:tcW w:w="1176" w:type="dxa"/>
            <w:tcBorders>
              <w:top w:val="nil"/>
              <w:bottom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2018.7.5</w:t>
            </w:r>
          </w:p>
        </w:tc>
        <w:tc>
          <w:tcPr>
            <w:tcW w:w="1452" w:type="dxa"/>
            <w:tcBorders>
              <w:top w:val="nil"/>
              <w:bottom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3.0</w:t>
            </w:r>
          </w:p>
        </w:tc>
        <w:tc>
          <w:tcPr>
            <w:tcW w:w="1246" w:type="dxa"/>
            <w:tcBorders>
              <w:top w:val="nil"/>
              <w:bottom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部分</w:t>
            </w:r>
          </w:p>
        </w:tc>
        <w:tc>
          <w:tcPr>
            <w:tcW w:w="1727" w:type="dxa"/>
            <w:tcBorders>
              <w:top w:val="nil"/>
              <w:bottom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黄灵专,黄胜凯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1" w:hRule="atLeast"/>
          <w:jc w:val="center"/>
        </w:trPr>
        <w:tc>
          <w:tcPr>
            <w:tcW w:w="1177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004</w:t>
            </w:r>
          </w:p>
        </w:tc>
        <w:tc>
          <w:tcPr>
            <w:tcW w:w="1176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2018.7.9</w:t>
            </w:r>
          </w:p>
        </w:tc>
        <w:tc>
          <w:tcPr>
            <w:tcW w:w="1452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4.0</w:t>
            </w:r>
          </w:p>
        </w:tc>
        <w:tc>
          <w:tcPr>
            <w:tcW w:w="1246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部分</w:t>
            </w:r>
          </w:p>
        </w:tc>
        <w:tc>
          <w:tcPr>
            <w:tcW w:w="1727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9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黄灵专,黄胜凯</w:t>
            </w:r>
          </w:p>
        </w:tc>
      </w:tr>
    </w:tbl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spacing w:after="240"/>
        <w:rPr>
          <w:rFonts w:ascii="Times New Roman" w:hAnsi="Times New Roman" w:eastAsia="黑体" w:cs="Times New Roman"/>
          <w:color w:val="auto"/>
          <w:sz w:val="44"/>
          <w:szCs w:val="44"/>
        </w:rPr>
      </w:pPr>
      <w:bookmarkStart w:id="31" w:name="_Toc22776"/>
      <w:r>
        <w:rPr>
          <w:rFonts w:ascii="Times New Roman" w:hAnsi="Times New Roman" w:eastAsia="黑体" w:cs="Times New Roman"/>
          <w:color w:val="auto"/>
          <w:sz w:val="44"/>
          <w:szCs w:val="44"/>
        </w:rPr>
        <w:t>2</w:t>
      </w:r>
      <w:r>
        <w:rPr>
          <w:rFonts w:hint="eastAsia" w:ascii="Times New Roman" w:hAnsi="Times New Roman" w:eastAsia="黑体" w:cs="Times New Roman"/>
          <w:color w:val="auto"/>
          <w:sz w:val="44"/>
          <w:szCs w:val="44"/>
        </w:rPr>
        <w:t>．项目介绍</w:t>
      </w:r>
      <w:bookmarkEnd w:id="31"/>
    </w:p>
    <w:p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黑体" w:cs="Times New Roman"/>
          <w:b/>
          <w:bCs/>
          <w:sz w:val="30"/>
          <w:szCs w:val="30"/>
        </w:rPr>
        <w:t>2.1背景</w:t>
      </w:r>
    </w:p>
    <w:p>
      <w:pPr>
        <w:spacing w:after="0"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作业的布置、批改和讲解是课程教学中重要的一环。采用传统的方式，老师需要较多的时间对学生的作业成绩进行整理和统计，学生不能充分利用其它同学的作业成果，并且历届学生的作业也不易管理。随着信息技术的迅速发展、电脑化教学与远程的网络化教学的普及，给传统的教学方式带来了重大的革命，也给教学改革的实施者们提出了很多新的课题。如何有效进行作业管理就是一个让很多老师头痛的问题，在当前的信息化时代中，任何学校，都需要一个实用的作业管理系统来规范作业管理，这将会大大提高学校的管理水平，优化资源，实现效益的最大化。</w:t>
      </w:r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rPr>
          <w:rFonts w:ascii="Times New Roman" w:hAnsi="Times New Roman" w:eastAsia="黑体" w:cs="Times New Roman"/>
          <w:b/>
          <w:bCs/>
          <w:sz w:val="30"/>
          <w:szCs w:val="30"/>
        </w:rPr>
      </w:pPr>
      <w:r>
        <w:rPr>
          <w:rFonts w:hint="eastAsia" w:ascii="Times New Roman" w:hAnsi="Times New Roman" w:eastAsia="黑体" w:cs="Times New Roman"/>
          <w:b/>
          <w:bCs/>
          <w:sz w:val="30"/>
          <w:szCs w:val="30"/>
        </w:rPr>
        <w:t>2.2目标</w:t>
      </w:r>
    </w:p>
    <w:p>
      <w:pPr>
        <w:spacing w:after="0"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该系统的开发主要是为提高目前学校作业管理的效率，重点解决了作业管理混乱、教师携带批改不方便、远程教学却无法远程提交或批改作业等问题，有效地利用了各学校现有的电脑与网络资源，促进学校全面展开信息化教学。同时也给老师和学生提供一个互相交流的平台，可以实现垮空间、跨时间的交流，不仅节约了资源和时间，学生也能及时从老师获取反馈信息，提高学习成绩，极大地提高了工作、学习效率。</w:t>
      </w:r>
    </w:p>
    <w:p>
      <w:pPr>
        <w:pStyle w:val="2"/>
        <w:spacing w:after="240"/>
        <w:rPr>
          <w:rFonts w:ascii="Times New Roman" w:hAnsi="Times New Roman" w:eastAsia="黑体" w:cs="Times New Roman"/>
          <w:color w:val="auto"/>
          <w:sz w:val="44"/>
          <w:szCs w:val="44"/>
        </w:rPr>
      </w:pPr>
      <w:bookmarkStart w:id="32" w:name="_Toc17080"/>
      <w:r>
        <w:rPr>
          <w:rFonts w:ascii="Times New Roman" w:hAnsi="Times New Roman" w:eastAsia="黑体" w:cs="Times New Roman"/>
          <w:color w:val="auto"/>
          <w:sz w:val="44"/>
          <w:szCs w:val="44"/>
        </w:rPr>
        <w:t>3</w:t>
      </w:r>
      <w:r>
        <w:rPr>
          <w:rFonts w:hint="eastAsia" w:ascii="Times New Roman" w:hAnsi="Times New Roman" w:eastAsia="黑体" w:cs="Times New Roman"/>
          <w:color w:val="auto"/>
          <w:sz w:val="44"/>
          <w:szCs w:val="44"/>
        </w:rPr>
        <w:t>．</w:t>
      </w:r>
      <w:r>
        <w:rPr>
          <w:rFonts w:ascii="Times New Roman" w:hAnsi="Times New Roman" w:eastAsia="黑体" w:cs="Times New Roman"/>
          <w:color w:val="auto"/>
          <w:sz w:val="44"/>
          <w:szCs w:val="44"/>
        </w:rPr>
        <w:t>应用环境</w:t>
      </w:r>
      <w:bookmarkEnd w:id="32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应用环境可以分为网络环境</w:t>
      </w:r>
      <w:r>
        <w:rPr>
          <w:rFonts w:hint="eastAsia"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硬件环境、软件环境。</w:t>
      </w:r>
      <w:bookmarkStart w:id="33" w:name="_Toc58316176"/>
      <w:bookmarkStart w:id="34" w:name="_Toc58316174"/>
    </w:p>
    <w:p>
      <w:pPr>
        <w:spacing w:after="0" w:line="360" w:lineRule="auto"/>
        <w:rPr>
          <w:rFonts w:ascii="Times New Roman" w:hAnsi="Times New Roman" w:eastAsia="黑体" w:cs="Times New Roman"/>
          <w:b/>
          <w:bCs/>
          <w:sz w:val="30"/>
          <w:szCs w:val="30"/>
        </w:rPr>
      </w:pPr>
      <w:r>
        <w:rPr>
          <w:rFonts w:hint="eastAsia" w:ascii="Times New Roman" w:hAnsi="Times New Roman" w:eastAsia="黑体" w:cs="Times New Roman"/>
          <w:b/>
          <w:bCs/>
          <w:sz w:val="30"/>
          <w:szCs w:val="30"/>
        </w:rPr>
        <w:t>3.1</w:t>
      </w:r>
      <w:r>
        <w:rPr>
          <w:rFonts w:ascii="Times New Roman" w:hAnsi="Times New Roman" w:eastAsia="黑体" w:cs="Times New Roman"/>
          <w:b/>
          <w:bCs/>
          <w:sz w:val="30"/>
          <w:szCs w:val="30"/>
        </w:rPr>
        <w:t>网络环境</w:t>
      </w:r>
      <w:bookmarkEnd w:id="33"/>
    </w:p>
    <w:p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drawing>
          <wp:inline distT="0" distB="0" distL="0" distR="0">
            <wp:extent cx="4147185" cy="2347595"/>
            <wp:effectExtent l="0" t="0" r="0" b="0"/>
            <wp:docPr id="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9310" cy="2354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0"/>
          <w:szCs w:val="30"/>
        </w:rPr>
      </w:pPr>
      <w:bookmarkStart w:id="35" w:name="_Toc6684"/>
      <w:r>
        <w:rPr>
          <w:rFonts w:ascii="Times New Roman" w:hAnsi="Times New Roman" w:eastAsia="黑体" w:cs="Times New Roman"/>
          <w:color w:val="auto"/>
          <w:sz w:val="30"/>
          <w:szCs w:val="30"/>
        </w:rPr>
        <w:t>3.2</w:t>
      </w:r>
      <w:r>
        <w:rPr>
          <w:rFonts w:hint="eastAsia" w:ascii="Times New Roman" w:hAnsi="Times New Roman" w:eastAsia="黑体" w:cs="Times New Roman"/>
          <w:color w:val="auto"/>
          <w:sz w:val="30"/>
          <w:szCs w:val="30"/>
        </w:rPr>
        <w:t xml:space="preserve"> 硬件</w:t>
      </w:r>
      <w:r>
        <w:rPr>
          <w:rFonts w:ascii="Times New Roman" w:hAnsi="Times New Roman" w:eastAsia="黑体" w:cs="Times New Roman"/>
          <w:color w:val="auto"/>
          <w:sz w:val="30"/>
          <w:szCs w:val="30"/>
        </w:rPr>
        <w:t>环境</w:t>
      </w:r>
      <w:bookmarkEnd w:id="34"/>
      <w:bookmarkEnd w:id="35"/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hint="eastAsia" w:asciiTheme="minorEastAsia" w:hAnsiTheme="minorEastAsia" w:eastAsiaTheme="minorEastAsia" w:cstheme="minorEastAsia"/>
          <w:color w:val="222222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  <w:lang w:val="en-US" w:eastAsia="zh-CN"/>
        </w:rPr>
        <w:t>PC机：一台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hint="eastAsia" w:asciiTheme="minorEastAsia" w:hAnsiTheme="minorEastAsia" w:eastAsiaTheme="minorEastAsia" w:cstheme="minorEastAsia"/>
          <w:color w:val="222222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</w:rPr>
        <w:t>CPU：</w:t>
      </w: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  <w:lang w:val="en-US" w:eastAsia="zh-CN"/>
        </w:rPr>
        <w:t>1G Hz以上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hint="eastAsia" w:asciiTheme="minorEastAsia" w:hAnsiTheme="minorEastAsia" w:eastAsiaTheme="minorEastAsia" w:cstheme="minorEastAsia"/>
          <w:color w:val="22222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</w:rPr>
        <w:t>内存：1GB以上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hint="eastAsia" w:asciiTheme="minorEastAsia" w:hAnsiTheme="minorEastAsia" w:eastAsiaTheme="minorEastAsia" w:cstheme="minorEastAsia"/>
          <w:color w:val="22222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</w:rPr>
        <w:t>硬盘：10GB上</w:t>
      </w:r>
    </w:p>
    <w:p>
      <w:pPr>
        <w:pStyle w:val="47"/>
        <w:keepNext w:val="0"/>
        <w:keepLines w:val="0"/>
        <w:widowControl/>
        <w:suppressLineNumbers w:val="0"/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处理器：100M Hz以上 </w:t>
      </w: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0"/>
          <w:szCs w:val="30"/>
        </w:rPr>
      </w:pPr>
      <w:bookmarkStart w:id="36" w:name="_Toc4024"/>
      <w:bookmarkStart w:id="37" w:name="_Toc58316175"/>
      <w:r>
        <w:rPr>
          <w:rFonts w:ascii="Times New Roman" w:hAnsi="Times New Roman" w:eastAsia="黑体" w:cs="Times New Roman"/>
          <w:color w:val="auto"/>
          <w:sz w:val="30"/>
          <w:szCs w:val="30"/>
        </w:rPr>
        <w:t>3.</w:t>
      </w:r>
      <w:r>
        <w:rPr>
          <w:rFonts w:hint="eastAsia" w:ascii="Times New Roman" w:hAnsi="Times New Roman" w:eastAsia="黑体" w:cs="Times New Roman"/>
          <w:color w:val="auto"/>
          <w:sz w:val="30"/>
          <w:szCs w:val="30"/>
        </w:rPr>
        <w:t>3 软件环境</w:t>
      </w:r>
      <w:bookmarkEnd w:id="36"/>
      <w:bookmarkEnd w:id="37"/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操作系统：支持在windows 7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以上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 64位 环境下安全运行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服务器：Tomcat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开发平台：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Ec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lipse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8.0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数据库：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FFFFFF"/>
        </w:rPr>
        <w:t>sql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FFFFFF"/>
          <w:lang w:val="en-US" w:eastAsia="zh-CN"/>
        </w:rPr>
        <w:t>server2008</w:t>
      </w:r>
    </w:p>
    <w:p>
      <w:pPr>
        <w:pStyle w:val="2"/>
        <w:spacing w:after="240"/>
        <w:rPr>
          <w:rFonts w:ascii="Times New Roman" w:hAnsi="Times New Roman" w:eastAsia="黑体" w:cs="Times New Roman"/>
          <w:color w:val="auto"/>
          <w:sz w:val="44"/>
          <w:szCs w:val="44"/>
        </w:rPr>
      </w:pPr>
      <w:bookmarkStart w:id="38" w:name="_Toc20092"/>
      <w:r>
        <w:rPr>
          <w:rFonts w:ascii="Times New Roman" w:hAnsi="Times New Roman" w:eastAsia="黑体" w:cs="Times New Roman"/>
          <w:color w:val="auto"/>
          <w:sz w:val="44"/>
          <w:szCs w:val="44"/>
        </w:rPr>
        <w:t>4</w:t>
      </w:r>
      <w:r>
        <w:rPr>
          <w:rFonts w:hint="eastAsia" w:ascii="Times New Roman" w:hAnsi="Times New Roman" w:eastAsia="黑体" w:cs="Times New Roman"/>
          <w:color w:val="auto"/>
          <w:sz w:val="44"/>
          <w:szCs w:val="44"/>
        </w:rPr>
        <w:t>．</w:t>
      </w:r>
      <w:r>
        <w:rPr>
          <w:rFonts w:ascii="Times New Roman" w:hAnsi="Times New Roman" w:eastAsia="黑体" w:cs="Times New Roman"/>
          <w:color w:val="auto"/>
          <w:sz w:val="44"/>
          <w:szCs w:val="44"/>
        </w:rPr>
        <w:t>功能规格</w:t>
      </w:r>
      <w:bookmarkEnd w:id="38"/>
    </w:p>
    <w:p>
      <w:pPr>
        <w:spacing w:after="0" w:line="360" w:lineRule="auto"/>
        <w:ind w:firstLine="42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采用面向对象分析作为主要的系统建模方法，使用UML(Unified Modeling Language)作为建模语言。</w:t>
      </w:r>
    </w:p>
    <w:p>
      <w:pPr>
        <w:autoSpaceDE w:val="0"/>
        <w:autoSpaceDN w:val="0"/>
        <w:adjustRightInd w:val="0"/>
        <w:spacing w:after="0" w:line="360" w:lineRule="auto"/>
        <w:ind w:firstLine="42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t>项目的整体结构如图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t>所示</w:t>
      </w:r>
    </w:p>
    <w:p>
      <w:pPr>
        <w:autoSpaceDE w:val="0"/>
        <w:autoSpaceDN w:val="0"/>
        <w:adjustRightInd w:val="0"/>
        <w:spacing w:after="0" w:line="360" w:lineRule="auto"/>
        <w:ind w:firstLine="660" w:firstLineChars="300"/>
        <w:jc w:val="center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5273040" cy="2777490"/>
            <wp:effectExtent l="0" t="0" r="10160" b="381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77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图4-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1系统结构图</w:t>
      </w:r>
    </w:p>
    <w:p>
      <w:pPr>
        <w:pStyle w:val="3"/>
        <w:spacing w:after="240"/>
        <w:rPr>
          <w:rFonts w:ascii="Times New Roman" w:hAnsi="Times New Roman" w:cs="Times New Roman"/>
          <w:sz w:val="24"/>
          <w:szCs w:val="24"/>
        </w:rPr>
      </w:pPr>
      <w:bookmarkStart w:id="39" w:name="_Toc15000"/>
      <w:r>
        <w:rPr>
          <w:rFonts w:ascii="Times New Roman" w:hAnsi="Times New Roman" w:eastAsia="黑体" w:cs="Times New Roman"/>
          <w:color w:val="auto"/>
          <w:sz w:val="30"/>
          <w:szCs w:val="30"/>
        </w:rPr>
        <w:t>4.1 系统角色（Actor）分析</w:t>
      </w:r>
      <w:bookmarkEnd w:id="39"/>
    </w:p>
    <w:p>
      <w:pPr>
        <w:pStyle w:val="4"/>
        <w:spacing w:after="240"/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</w:pPr>
      <w:bookmarkStart w:id="40" w:name="_Toc10108"/>
      <w:r>
        <w:rPr>
          <w:rFonts w:ascii="Times New Roman" w:hAnsi="Times New Roman" w:eastAsia="黑体" w:cs="Times New Roman"/>
          <w:color w:val="auto"/>
          <w:sz w:val="28"/>
          <w:szCs w:val="28"/>
        </w:rPr>
        <w:t>4.1.1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 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网站管理员</w:t>
      </w:r>
      <w:bookmarkEnd w:id="40"/>
    </w:p>
    <w:p>
      <w:pP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根据权限进入管理员相应的页面，具有注册、登录、添加用户（学生、教师、班级等）、授权用户、查看用户，查看个人信息、修改信息、添加课程、发布通知等功能。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 xml:space="preserve">      </w:t>
      </w:r>
    </w:p>
    <w:p>
      <w:pPr>
        <w:pStyle w:val="4"/>
        <w:spacing w:after="240"/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</w:pPr>
      <w:bookmarkStart w:id="41" w:name="_Toc3543"/>
      <w:r>
        <w:rPr>
          <w:rFonts w:ascii="Times New Roman" w:hAnsi="Times New Roman" w:eastAsia="黑体" w:cs="Times New Roman"/>
          <w:color w:val="auto"/>
          <w:sz w:val="28"/>
          <w:szCs w:val="28"/>
        </w:rPr>
        <w:t>4.1.2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 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教师</w:t>
      </w:r>
      <w:bookmarkEnd w:id="41"/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 xml:space="preserve"> 登录时，选择教师的权限，进入教师相应的页面，具有注册、登录、修改个人信息、查看个人信息、上传作业，发布作业（发布题目，发布答案）、成绩管理（评定成绩，修改成绩）、查看（学生成绩、作业），下载作业等功能。</w:t>
      </w:r>
    </w:p>
    <w:p>
      <w:pPr>
        <w:pStyle w:val="4"/>
        <w:spacing w:after="240"/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</w:pPr>
      <w:bookmarkStart w:id="42" w:name="_Toc20897"/>
      <w:r>
        <w:rPr>
          <w:rFonts w:ascii="Times New Roman" w:hAnsi="Times New Roman" w:eastAsia="黑体" w:cs="Times New Roman"/>
          <w:color w:val="auto"/>
          <w:sz w:val="28"/>
          <w:szCs w:val="28"/>
        </w:rPr>
        <w:t>4.1.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3 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学生</w:t>
      </w:r>
      <w:bookmarkEnd w:id="42"/>
    </w:p>
    <w:p>
      <w:pPr>
        <w:rPr>
          <w:lang w:val="en-US"/>
        </w:rPr>
      </w:pP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 xml:space="preserve">   登录时，选择教师学生的权限，进入学生相应的页面，具有注册、登录、修改个人信息、查看个人信息、提交作业、查看（成绩、作业，答案），下载作业、选择课程等功能。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0"/>
          <w:szCs w:val="30"/>
        </w:rPr>
      </w:pPr>
      <w:bookmarkStart w:id="43" w:name="_Toc26594"/>
      <w:r>
        <w:rPr>
          <w:rFonts w:ascii="Times New Roman" w:hAnsi="Times New Roman" w:eastAsia="黑体" w:cs="Times New Roman"/>
          <w:color w:val="auto"/>
          <w:sz w:val="30"/>
          <w:szCs w:val="30"/>
        </w:rPr>
        <w:t>4.2</w:t>
      </w:r>
      <w:r>
        <w:rPr>
          <w:rFonts w:hint="eastAsia" w:ascii="Times New Roman" w:hAnsi="Times New Roman" w:eastAsia="黑体" w:cs="Times New Roman"/>
          <w:color w:val="auto"/>
          <w:sz w:val="30"/>
          <w:szCs w:val="30"/>
        </w:rPr>
        <w:t xml:space="preserve"> </w:t>
      </w:r>
      <w:r>
        <w:rPr>
          <w:rFonts w:ascii="Times New Roman" w:hAnsi="Times New Roman" w:eastAsia="黑体" w:cs="Times New Roman"/>
          <w:color w:val="auto"/>
          <w:sz w:val="30"/>
          <w:szCs w:val="30"/>
        </w:rPr>
        <w:t>系统主用例图（Use Case）</w:t>
      </w:r>
      <w:bookmarkEnd w:id="43"/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系统主要分为客户端子系统和管理端子系统，</w:t>
      </w:r>
      <w:r>
        <w:rPr>
          <w:rFonts w:hint="eastAsia"/>
          <w:sz w:val="24"/>
          <w:szCs w:val="24"/>
          <w:lang w:val="en-US" w:eastAsia="zh-CN"/>
        </w:rPr>
        <w:t>客户端子系统的教师用例图如图4-2-1所示以及学生用例图如图4-2-2所示，管理端子系统的管理员用例图如图4-2-3所示，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学生作业在线管理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网站</w:t>
      </w:r>
      <w:r>
        <w:rPr>
          <w:rFonts w:hint="eastAsia"/>
          <w:sz w:val="24"/>
          <w:szCs w:val="24"/>
        </w:rPr>
        <w:t>具体系统主用例图如图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  <w:lang w:val="en-US" w:eastAsia="zh-CN"/>
        </w:rPr>
        <w:t>2-4</w:t>
      </w:r>
      <w:r>
        <w:rPr>
          <w:rFonts w:hint="eastAsia"/>
          <w:sz w:val="24"/>
          <w:szCs w:val="24"/>
        </w:rPr>
        <w:t>所示</w:t>
      </w:r>
    </w:p>
    <w:p>
      <w:pPr>
        <w:ind w:firstLine="420"/>
        <w:jc w:val="center"/>
      </w:pPr>
      <w:r>
        <w:drawing>
          <wp:inline distT="0" distB="0" distL="114300" distR="114300">
            <wp:extent cx="5272405" cy="4578350"/>
            <wp:effectExtent l="0" t="0" r="10795" b="6350"/>
            <wp:docPr id="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7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425"/>
        <w:jc w:val="center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图4-2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-1教师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主用例图</w:t>
      </w:r>
    </w:p>
    <w:p>
      <w:pPr>
        <w:ind w:firstLine="420"/>
      </w:pPr>
    </w:p>
    <w:p>
      <w:pPr>
        <w:ind w:firstLine="420"/>
        <w:jc w:val="center"/>
      </w:pPr>
      <w:r>
        <w:drawing>
          <wp:inline distT="0" distB="0" distL="114300" distR="114300">
            <wp:extent cx="5273040" cy="3407410"/>
            <wp:effectExtent l="0" t="0" r="10160" b="8890"/>
            <wp:docPr id="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07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425"/>
        <w:jc w:val="center"/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图4-2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-2学生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用例图</w:t>
      </w:r>
    </w:p>
    <w:p>
      <w:pPr>
        <w:ind w:firstLine="420"/>
        <w:jc w:val="center"/>
      </w:pPr>
      <w:r>
        <w:drawing>
          <wp:inline distT="0" distB="0" distL="114300" distR="114300">
            <wp:extent cx="5270500" cy="4258945"/>
            <wp:effectExtent l="0" t="0" r="0" b="8255"/>
            <wp:docPr id="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58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图4-2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-3教师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用例图</w:t>
      </w:r>
    </w:p>
    <w:p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66690" cy="3440430"/>
            <wp:effectExtent l="0" t="0" r="3810" b="1270"/>
            <wp:docPr id="3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425"/>
        <w:jc w:val="center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图4-2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-4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系统主用例图</w:t>
      </w:r>
    </w:p>
    <w:p>
      <w:pPr>
        <w:pStyle w:val="3"/>
        <w:spacing w:after="240"/>
      </w:pPr>
      <w:bookmarkStart w:id="44" w:name="_Toc28088"/>
      <w:r>
        <w:rPr>
          <w:rFonts w:hint="eastAsia" w:ascii="Times New Roman" w:hAnsi="Times New Roman" w:eastAsia="黑体" w:cs="Times New Roman"/>
          <w:color w:val="auto"/>
          <w:sz w:val="30"/>
          <w:szCs w:val="30"/>
        </w:rPr>
        <w:t>4.</w:t>
      </w:r>
      <w:r>
        <w:rPr>
          <w:rFonts w:ascii="Times New Roman" w:hAnsi="Times New Roman" w:eastAsia="黑体" w:cs="Times New Roman"/>
          <w:color w:val="auto"/>
          <w:sz w:val="30"/>
          <w:szCs w:val="30"/>
        </w:rPr>
        <w:t>3</w:t>
      </w:r>
      <w:r>
        <w:rPr>
          <w:rFonts w:hint="eastAsia" w:ascii="Times New Roman" w:hAnsi="Times New Roman" w:eastAsia="黑体" w:cs="Times New Roman"/>
          <w:color w:val="auto"/>
          <w:sz w:val="30"/>
          <w:szCs w:val="30"/>
        </w:rPr>
        <w:t xml:space="preserve"> </w:t>
      </w:r>
      <w:r>
        <w:rPr>
          <w:rFonts w:ascii="Times New Roman" w:hAnsi="Times New Roman" w:eastAsia="黑体" w:cs="Times New Roman"/>
          <w:color w:val="auto"/>
          <w:sz w:val="30"/>
          <w:szCs w:val="30"/>
        </w:rPr>
        <w:t>客户端子系统</w:t>
      </w:r>
      <w:bookmarkEnd w:id="44"/>
      <w:r>
        <w:rPr>
          <w:rFonts w:ascii="Times New Roman" w:hAnsi="Times New Roman" w:eastAsia="黑体" w:cs="Times New Roman"/>
          <w:color w:val="auto"/>
          <w:sz w:val="30"/>
          <w:szCs w:val="30"/>
        </w:rPr>
        <w:tab/>
      </w:r>
    </w:p>
    <w:p>
      <w:pPr>
        <w:pStyle w:val="4"/>
        <w:spacing w:after="240"/>
        <w:rPr>
          <w:rFonts w:ascii="黑体" w:hAnsi="黑体" w:eastAsia="黑体" w:cs="Times New Roman"/>
          <w:color w:val="auto"/>
          <w:sz w:val="28"/>
          <w:szCs w:val="28"/>
        </w:rPr>
      </w:pPr>
      <w:bookmarkStart w:id="45" w:name="_Toc31254"/>
      <w:r>
        <w:rPr>
          <w:rFonts w:ascii="Times New Roman" w:hAnsi="Times New Roman" w:eastAsia="黑体" w:cs="Times New Roman"/>
          <w:color w:val="auto"/>
          <w:sz w:val="28"/>
          <w:szCs w:val="28"/>
        </w:rPr>
        <w:t>4.3.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1</w:t>
      </w:r>
      <w:r>
        <w:rPr>
          <w:rFonts w:hint="eastAsia" w:ascii="黑体" w:hAnsi="黑体" w:eastAsia="黑体" w:cs="Times New Roman"/>
          <w:color w:val="auto"/>
          <w:sz w:val="28"/>
          <w:szCs w:val="28"/>
        </w:rPr>
        <w:t xml:space="preserve"> 登录系统</w:t>
      </w:r>
      <w:bookmarkEnd w:id="45"/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36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角色：</w:t>
      </w:r>
      <w:r>
        <w:rPr>
          <w:rFonts w:ascii="Times New Roman" w:hAnsi="Times New Roman" w:cs="Times New Roman"/>
          <w:sz w:val="24"/>
          <w:szCs w:val="24"/>
        </w:rPr>
        <w:t>教师，学生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管理员</w:t>
      </w:r>
    </w:p>
    <w:p>
      <w:pPr>
        <w:spacing w:after="0" w:line="36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b/>
          <w:sz w:val="24"/>
          <w:szCs w:val="24"/>
        </w:rPr>
        <w:t>目的</w:t>
      </w:r>
      <w:r>
        <w:rPr>
          <w:rFonts w:hint="eastAsia" w:ascii="Times New Roman" w:hAnsi="Times New Roman" w:cs="Times New Roman"/>
          <w:b/>
          <w:sz w:val="24"/>
          <w:szCs w:val="24"/>
        </w:rPr>
        <w:t>：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用户登录</w:t>
      </w: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用例描述：</w:t>
      </w:r>
    </w:p>
    <w:p>
      <w:pPr>
        <w:pStyle w:val="85"/>
        <w:numPr>
          <w:ilvl w:val="0"/>
          <w:numId w:val="1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用户进入系统首页。</w:t>
      </w:r>
    </w:p>
    <w:p>
      <w:pPr>
        <w:pStyle w:val="85"/>
        <w:numPr>
          <w:ilvl w:val="0"/>
          <w:numId w:val="1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系统显示登录界面，用户输入用户名和密码，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选择权限，</w:t>
      </w:r>
      <w:r>
        <w:rPr>
          <w:rFonts w:ascii="Times New Roman" w:hAnsi="Times New Roman" w:cs="Times New Roman"/>
          <w:sz w:val="24"/>
          <w:szCs w:val="24"/>
        </w:rPr>
        <w:t>单击确定。</w:t>
      </w:r>
    </w:p>
    <w:p>
      <w:pPr>
        <w:pStyle w:val="85"/>
        <w:numPr>
          <w:ilvl w:val="0"/>
          <w:numId w:val="1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系统检查是否有此用户信息，若存在此用户，用户进入系统；若不存在此用户，本页面显示相应的错误信息。</w:t>
      </w:r>
    </w:p>
    <w:p>
      <w:pPr>
        <w:pStyle w:val="85"/>
        <w:numPr>
          <w:ilvl w:val="0"/>
          <w:numId w:val="1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不同身份登录详细说明</w:t>
      </w:r>
      <w:r>
        <w:rPr>
          <w:rFonts w:hint="eastAsia" w:ascii="Times New Roman" w:hAnsi="Times New Roman" w:cs="Times New Roman"/>
          <w:sz w:val="24"/>
          <w:szCs w:val="24"/>
        </w:rPr>
        <w:t>：</w:t>
      </w:r>
    </w:p>
    <w:p>
      <w:pPr>
        <w:pStyle w:val="85"/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b/>
          <w:sz w:val="24"/>
          <w:szCs w:val="24"/>
        </w:rPr>
        <w:t>学生：</w:t>
      </w:r>
      <w:r>
        <w:rPr>
          <w:rFonts w:hint="eastAsia" w:ascii="Times New Roman" w:hAnsi="Times New Roman" w:cs="Times New Roman"/>
          <w:sz w:val="24"/>
          <w:szCs w:val="24"/>
        </w:rPr>
        <w:t>不出现人员管理功能栏。</w:t>
      </w:r>
    </w:p>
    <w:p>
      <w:pPr>
        <w:pStyle w:val="85"/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b/>
          <w:sz w:val="24"/>
          <w:szCs w:val="24"/>
        </w:rPr>
        <w:t>教师：</w:t>
      </w:r>
      <w:r>
        <w:rPr>
          <w:rFonts w:hint="eastAsia" w:ascii="Times New Roman" w:hAnsi="Times New Roman" w:cs="Times New Roman"/>
          <w:sz w:val="24"/>
          <w:szCs w:val="24"/>
        </w:rPr>
        <w:t>不出现人员管理功能栏。</w:t>
      </w:r>
    </w:p>
    <w:p>
      <w:pPr>
        <w:pStyle w:val="85"/>
        <w:spacing w:after="0" w:line="360" w:lineRule="auto"/>
        <w:ind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b/>
          <w:sz w:val="24"/>
          <w:szCs w:val="24"/>
        </w:rPr>
        <w:t>管理员：</w:t>
      </w:r>
      <w:r>
        <w:rPr>
          <w:rFonts w:hint="eastAsia" w:ascii="Times New Roman" w:hAnsi="Times New Roman" w:cs="Times New Roman"/>
          <w:sz w:val="24"/>
          <w:szCs w:val="24"/>
        </w:rPr>
        <w:t>不出现选课、成绩管理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等</w:t>
      </w:r>
      <w:r>
        <w:rPr>
          <w:rFonts w:hint="eastAsia" w:ascii="Times New Roman" w:hAnsi="Times New Roman" w:cs="Times New Roman"/>
          <w:sz w:val="24"/>
          <w:szCs w:val="24"/>
        </w:rPr>
        <w:t>相关功能栏。</w:t>
      </w:r>
    </w:p>
    <w:p>
      <w:pPr>
        <w:pStyle w:val="85"/>
        <w:spacing w:after="0" w:line="360" w:lineRule="auto"/>
        <w:ind w:firstLineChars="0"/>
        <w:rPr>
          <w:rFonts w:hint="eastAsia" w:ascii="Times New Roman" w:hAnsi="Times New Roman" w:cs="Times New Roman"/>
          <w:sz w:val="24"/>
          <w:szCs w:val="24"/>
        </w:rPr>
      </w:pPr>
    </w:p>
    <w:p>
      <w:pPr>
        <w:pStyle w:val="4"/>
        <w:rPr>
          <w:rFonts w:hint="eastAsia" w:eastAsia="黑体"/>
          <w:lang w:val="en-US" w:eastAsia="zh-CN"/>
        </w:rPr>
      </w:pPr>
      <w:bookmarkStart w:id="46" w:name="_Toc21577"/>
      <w:r>
        <w:rPr>
          <w:rFonts w:ascii="Times New Roman" w:hAnsi="Times New Roman" w:eastAsia="黑体" w:cs="Times New Roman"/>
          <w:color w:val="auto"/>
          <w:sz w:val="28"/>
          <w:szCs w:val="28"/>
        </w:rPr>
        <w:t>4.3.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2</w:t>
      </w:r>
      <w:r>
        <w:rPr>
          <w:rFonts w:hint="eastAsia" w:ascii="黑体" w:hAnsi="黑体" w:eastAsia="黑体"/>
          <w:color w:val="auto"/>
          <w:sz w:val="28"/>
          <w:szCs w:val="28"/>
        </w:rPr>
        <w:t xml:space="preserve"> </w:t>
      </w:r>
      <w:r>
        <w:rPr>
          <w:rFonts w:hint="eastAsia" w:ascii="黑体" w:hAnsi="黑体" w:eastAsia="黑体"/>
          <w:color w:val="auto"/>
          <w:sz w:val="28"/>
          <w:szCs w:val="28"/>
          <w:lang w:val="en-US" w:eastAsia="zh-CN"/>
        </w:rPr>
        <w:t>个人信息系统</w:t>
      </w:r>
      <w:bookmarkEnd w:id="46"/>
    </w:p>
    <w:p>
      <w:pPr>
        <w:spacing w:after="0" w:line="36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角色：</w:t>
      </w:r>
      <w:r>
        <w:rPr>
          <w:rFonts w:ascii="Times New Roman" w:hAnsi="Times New Roman" w:cs="Times New Roman"/>
          <w:sz w:val="24"/>
          <w:szCs w:val="24"/>
        </w:rPr>
        <w:t>教师，学生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管理员</w:t>
      </w:r>
    </w:p>
    <w:p>
      <w:pPr>
        <w:spacing w:after="0"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b/>
          <w:sz w:val="24"/>
          <w:szCs w:val="24"/>
        </w:rPr>
        <w:t>目的</w:t>
      </w:r>
      <w:r>
        <w:rPr>
          <w:rFonts w:hint="eastAsia" w:ascii="Times New Roman" w:hAnsi="Times New Roman" w:cs="Times New Roman"/>
          <w:b/>
          <w:sz w:val="24"/>
          <w:szCs w:val="24"/>
        </w:rPr>
        <w:t>：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用户对个人信息进行查看、修改。</w:t>
      </w:r>
    </w:p>
    <w:p>
      <w:pPr>
        <w:spacing w:after="0" w:line="360" w:lineRule="auto"/>
        <w:ind w:firstLine="241" w:firstLineChars="100"/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ascii="Times New Roman" w:hAnsi="Times New Roman" w:eastAsia="黑体" w:cs="Times New Roman"/>
          <w:b/>
          <w:bCs/>
          <w:color w:val="auto"/>
          <w:sz w:val="24"/>
          <w:szCs w:val="24"/>
        </w:rPr>
        <w:t>4.3.</w:t>
      </w:r>
      <w:r>
        <w:rPr>
          <w:rFonts w:hint="eastAsia" w:ascii="Times New Roman" w:hAnsi="Times New Roman" w:eastAsia="黑体" w:cs="Times New Roman"/>
          <w:b/>
          <w:bCs/>
          <w:color w:val="auto"/>
          <w:sz w:val="24"/>
          <w:szCs w:val="24"/>
          <w:lang w:val="en-US" w:eastAsia="zh-CN"/>
        </w:rPr>
        <w:t>2.1</w:t>
      </w:r>
      <w:r>
        <w:rPr>
          <w:rFonts w:hint="eastAsia" w:ascii="黑体" w:hAnsi="黑体" w:eastAsia="黑体"/>
          <w:b/>
          <w:bCs/>
          <w:color w:val="auto"/>
          <w:sz w:val="24"/>
          <w:szCs w:val="24"/>
        </w:rPr>
        <w:t xml:space="preserve"> </w:t>
      </w:r>
      <w:r>
        <w:rPr>
          <w:rFonts w:hint="eastAsia" w:ascii="黑体" w:hAnsi="黑体" w:eastAsia="黑体"/>
          <w:b/>
          <w:bCs/>
          <w:color w:val="auto"/>
          <w:sz w:val="24"/>
          <w:szCs w:val="24"/>
          <w:lang w:val="en-US" w:eastAsia="zh-CN"/>
        </w:rPr>
        <w:t>查看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个人信息</w:t>
      </w:r>
    </w:p>
    <w:p>
      <w:pPr>
        <w:spacing w:after="0" w:line="360" w:lineRule="auto"/>
        <w:ind w:firstLine="482" w:firstLineChars="200"/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用例描述：</w:t>
      </w:r>
    </w:p>
    <w:p>
      <w:pPr>
        <w:pStyle w:val="85"/>
        <w:numPr>
          <w:ilvl w:val="0"/>
          <w:numId w:val="17"/>
        </w:numPr>
        <w:spacing w:after="0"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用户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根据选择的权限，登录到网站的首页，点击个人信息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85"/>
        <w:numPr>
          <w:ilvl w:val="0"/>
          <w:numId w:val="17"/>
        </w:numPr>
        <w:spacing w:after="0"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系统显示个人信息界面</w:t>
      </w:r>
    </w:p>
    <w:p>
      <w:pPr>
        <w:pStyle w:val="85"/>
        <w:numPr>
          <w:ilvl w:val="0"/>
          <w:numId w:val="0"/>
        </w:numPr>
        <w:spacing w:after="0" w:line="360" w:lineRule="auto"/>
      </w:pPr>
    </w:p>
    <w:p>
      <w:pPr>
        <w:pStyle w:val="85"/>
        <w:spacing w:after="0" w:line="360" w:lineRule="auto"/>
        <w:ind w:firstLineChars="0"/>
        <w:rPr>
          <w:rFonts w:hint="eastAsia"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ind w:firstLine="241" w:firstLineChars="100"/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ascii="Times New Roman" w:hAnsi="Times New Roman" w:eastAsia="黑体" w:cs="Times New Roman"/>
          <w:b/>
          <w:bCs/>
          <w:color w:val="auto"/>
          <w:sz w:val="24"/>
          <w:szCs w:val="24"/>
        </w:rPr>
        <w:t>4.3.</w:t>
      </w:r>
      <w:r>
        <w:rPr>
          <w:rFonts w:hint="eastAsia" w:ascii="Times New Roman" w:hAnsi="Times New Roman" w:eastAsia="黑体" w:cs="Times New Roman"/>
          <w:b/>
          <w:bCs/>
          <w:color w:val="auto"/>
          <w:sz w:val="24"/>
          <w:szCs w:val="24"/>
          <w:lang w:val="en-US" w:eastAsia="zh-CN"/>
        </w:rPr>
        <w:t>2.2</w:t>
      </w:r>
      <w:r>
        <w:rPr>
          <w:rFonts w:hint="eastAsia" w:ascii="黑体" w:hAnsi="黑体" w:eastAsia="黑体"/>
          <w:b/>
          <w:bCs/>
          <w:color w:val="auto"/>
          <w:sz w:val="24"/>
          <w:szCs w:val="24"/>
        </w:rPr>
        <w:t xml:space="preserve"> </w:t>
      </w:r>
      <w:r>
        <w:rPr>
          <w:rFonts w:hint="eastAsia" w:ascii="黑体" w:hAnsi="黑体" w:eastAsia="黑体"/>
          <w:b/>
          <w:bCs/>
          <w:color w:val="auto"/>
          <w:sz w:val="24"/>
          <w:szCs w:val="24"/>
          <w:lang w:val="en-US" w:eastAsia="zh-CN"/>
        </w:rPr>
        <w:t>修改个人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信息</w:t>
      </w:r>
    </w:p>
    <w:p>
      <w:pPr>
        <w:spacing w:after="0" w:line="360" w:lineRule="auto"/>
        <w:ind w:firstLine="482" w:firstLineChars="200"/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用例描述：</w:t>
      </w:r>
    </w:p>
    <w:p>
      <w:pPr>
        <w:pStyle w:val="85"/>
        <w:numPr>
          <w:ilvl w:val="0"/>
          <w:numId w:val="18"/>
        </w:numPr>
        <w:spacing w:after="0" w:line="360" w:lineRule="auto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用户根据相应的权限登录到网站，用户点击修改</w:t>
      </w:r>
    </w:p>
    <w:p>
      <w:pPr>
        <w:pStyle w:val="85"/>
        <w:numPr>
          <w:ilvl w:val="0"/>
          <w:numId w:val="18"/>
        </w:numPr>
        <w:spacing w:after="0" w:line="360" w:lineRule="auto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系统进入修改页面</w:t>
      </w:r>
    </w:p>
    <w:p>
      <w:pPr>
        <w:pStyle w:val="85"/>
        <w:numPr>
          <w:ilvl w:val="0"/>
          <w:numId w:val="18"/>
        </w:numPr>
        <w:spacing w:after="0" w:line="360" w:lineRule="auto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用户填写修改信息，点击保存</w:t>
      </w:r>
    </w:p>
    <w:p>
      <w:pPr>
        <w:pStyle w:val="85"/>
        <w:numPr>
          <w:ilvl w:val="0"/>
          <w:numId w:val="18"/>
        </w:numPr>
        <w:spacing w:after="0" w:line="360" w:lineRule="auto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数据库更新和保存用户修改后的信息</w:t>
      </w:r>
    </w:p>
    <w:p>
      <w:pPr>
        <w:pStyle w:val="85"/>
        <w:numPr>
          <w:ilvl w:val="0"/>
          <w:numId w:val="18"/>
        </w:numPr>
        <w:spacing w:after="0" w:line="360" w:lineRule="auto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若保存成功，系统则提示保存成功，若保存失败，系统则提示保存失败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spacing w:after="240"/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</w:pPr>
      <w:bookmarkStart w:id="47" w:name="_Toc31996"/>
      <w:r>
        <w:rPr>
          <w:rFonts w:ascii="Times New Roman" w:hAnsi="Times New Roman" w:eastAsia="黑体" w:cs="Times New Roman"/>
          <w:color w:val="auto"/>
          <w:sz w:val="28"/>
          <w:szCs w:val="28"/>
        </w:rPr>
        <w:t>4.3.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3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 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作业提交系统</w:t>
      </w:r>
      <w:bookmarkEnd w:id="47"/>
    </w:p>
    <w:p>
      <w:pPr>
        <w:spacing w:after="0" w:line="36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/>
          <w:sz w:val="24"/>
          <w:szCs w:val="24"/>
        </w:rPr>
        <w:t>角色：</w:t>
      </w:r>
      <w:r>
        <w:rPr>
          <w:rFonts w:ascii="Times New Roman" w:hAnsi="Times New Roman" w:cs="Times New Roman"/>
          <w:sz w:val="24"/>
          <w:szCs w:val="24"/>
        </w:rPr>
        <w:t>教师，学生</w:t>
      </w:r>
    </w:p>
    <w:p>
      <w:pPr>
        <w:ind w:firstLine="241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b/>
          <w:sz w:val="24"/>
          <w:szCs w:val="24"/>
        </w:rPr>
        <w:t>目的</w:t>
      </w:r>
      <w:r>
        <w:rPr>
          <w:rFonts w:hint="eastAsia" w:ascii="Times New Roman" w:hAnsi="Times New Roman" w:cs="Times New Roman"/>
          <w:b/>
          <w:sz w:val="24"/>
          <w:szCs w:val="24"/>
        </w:rPr>
        <w:t>：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教师可以查看作业，上传作业，发布作业，下载作业，批改作业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。学生可以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查看作业，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提交作业，下载作业等。</w:t>
      </w:r>
    </w:p>
    <w:p>
      <w:pPr>
        <w:spacing w:after="0" w:line="360" w:lineRule="auto"/>
        <w:ind w:firstLine="241" w:firstLineChars="100"/>
        <w:rPr>
          <w:rFonts w:hint="eastAsia" w:ascii="黑体" w:hAnsi="黑体" w:eastAsia="黑体"/>
          <w:b/>
          <w:bCs/>
          <w:color w:val="auto"/>
          <w:sz w:val="24"/>
          <w:szCs w:val="24"/>
          <w:lang w:val="en-US" w:eastAsia="zh-CN"/>
        </w:rPr>
      </w:pPr>
      <w:r>
        <w:rPr>
          <w:rFonts w:ascii="Times New Roman" w:hAnsi="Times New Roman" w:eastAsia="黑体" w:cs="Times New Roman"/>
          <w:b/>
          <w:bCs/>
          <w:color w:val="auto"/>
          <w:sz w:val="24"/>
          <w:szCs w:val="24"/>
        </w:rPr>
        <w:t>4.3.</w:t>
      </w:r>
      <w:r>
        <w:rPr>
          <w:rFonts w:hint="eastAsia" w:ascii="Times New Roman" w:hAnsi="Times New Roman" w:eastAsia="黑体" w:cs="Times New Roman"/>
          <w:b/>
          <w:bCs/>
          <w:color w:val="auto"/>
          <w:sz w:val="24"/>
          <w:szCs w:val="24"/>
          <w:lang w:val="en-US" w:eastAsia="zh-CN"/>
        </w:rPr>
        <w:t>3.1</w:t>
      </w:r>
      <w:r>
        <w:rPr>
          <w:rFonts w:hint="eastAsia" w:ascii="黑体" w:hAnsi="黑体" w:eastAsia="黑体"/>
          <w:b/>
          <w:bCs/>
          <w:color w:val="auto"/>
          <w:sz w:val="24"/>
          <w:szCs w:val="24"/>
        </w:rPr>
        <w:t xml:space="preserve"> </w:t>
      </w:r>
      <w:r>
        <w:rPr>
          <w:rFonts w:hint="eastAsia" w:ascii="黑体" w:hAnsi="黑体" w:eastAsia="黑体"/>
          <w:b/>
          <w:bCs/>
          <w:color w:val="auto"/>
          <w:sz w:val="24"/>
          <w:szCs w:val="24"/>
          <w:lang w:val="en-US" w:eastAsia="zh-CN"/>
        </w:rPr>
        <w:t xml:space="preserve">查看作业 </w:t>
      </w:r>
    </w:p>
    <w:p>
      <w:pPr>
        <w:spacing w:after="0" w:line="360" w:lineRule="auto"/>
        <w:ind w:firstLine="241" w:firstLineChars="1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角色：</w:t>
      </w:r>
      <w:r>
        <w:rPr>
          <w:rFonts w:ascii="Times New Roman" w:hAnsi="Times New Roman" w:cs="Times New Roman"/>
          <w:sz w:val="24"/>
          <w:szCs w:val="24"/>
        </w:rPr>
        <w:t>教师，学生</w:t>
      </w:r>
    </w:p>
    <w:p>
      <w:pPr>
        <w:spacing w:after="0" w:line="360" w:lineRule="auto"/>
        <w:ind w:firstLine="241" w:firstLineChars="1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目的：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教师可以查看自己已发布的作业、修改和未修改的作业，学生可以查看自己已提交的作业、未提交的作业、已完成和未完成的作业。</w:t>
      </w:r>
    </w:p>
    <w:p>
      <w:pPr>
        <w:spacing w:after="0" w:line="360" w:lineRule="auto"/>
        <w:ind w:firstLine="480" w:firstLineChars="200"/>
        <w:rPr>
          <w:rFonts w:hint="eastAsia"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sz w:val="24"/>
          <w:szCs w:val="24"/>
        </w:rPr>
        <w:t>用例描述：</w:t>
      </w:r>
    </w:p>
    <w:p>
      <w:pPr>
        <w:numPr>
          <w:ilvl w:val="0"/>
          <w:numId w:val="19"/>
        </w:numPr>
        <w:spacing w:after="0"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用户根据相应的权限登录到作业提交系统，用户点击查看</w:t>
      </w:r>
    </w:p>
    <w:p>
      <w:pPr>
        <w:numPr>
          <w:ilvl w:val="0"/>
          <w:numId w:val="19"/>
        </w:numPr>
        <w:spacing w:after="0"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系统进入作业页面</w:t>
      </w:r>
    </w:p>
    <w:p>
      <w:pPr>
        <w:numPr>
          <w:ilvl w:val="0"/>
          <w:numId w:val="19"/>
        </w:numPr>
        <w:spacing w:after="0"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用户可以查看作业列表详情</w:t>
      </w:r>
    </w:p>
    <w:p>
      <w:pPr>
        <w:numPr>
          <w:ilvl w:val="0"/>
          <w:numId w:val="0"/>
        </w:numPr>
        <w:spacing w:after="0"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after="0" w:line="360" w:lineRule="auto"/>
        <w:ind w:firstLine="241" w:firstLineChars="100"/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ascii="Times New Roman" w:hAnsi="Times New Roman" w:eastAsia="黑体" w:cs="Times New Roman"/>
          <w:b/>
          <w:bCs/>
          <w:color w:val="auto"/>
          <w:sz w:val="24"/>
          <w:szCs w:val="24"/>
        </w:rPr>
        <w:t>4.3.</w:t>
      </w:r>
      <w:r>
        <w:rPr>
          <w:rFonts w:hint="eastAsia" w:ascii="Times New Roman" w:hAnsi="Times New Roman" w:eastAsia="黑体" w:cs="Times New Roman"/>
          <w:b/>
          <w:bCs/>
          <w:color w:val="auto"/>
          <w:sz w:val="24"/>
          <w:szCs w:val="24"/>
          <w:lang w:val="en-US" w:eastAsia="zh-CN"/>
        </w:rPr>
        <w:t>3.2</w:t>
      </w:r>
      <w:r>
        <w:rPr>
          <w:rFonts w:hint="eastAsia" w:ascii="黑体" w:hAnsi="黑体" w:eastAsia="黑体"/>
          <w:b/>
          <w:bCs/>
          <w:color w:val="auto"/>
          <w:sz w:val="24"/>
          <w:szCs w:val="24"/>
        </w:rPr>
        <w:t xml:space="preserve"> </w:t>
      </w:r>
      <w:r>
        <w:rPr>
          <w:rFonts w:hint="eastAsia" w:ascii="黑体" w:hAnsi="黑体" w:eastAsia="黑体"/>
          <w:b/>
          <w:bCs/>
          <w:color w:val="auto"/>
          <w:sz w:val="24"/>
          <w:szCs w:val="24"/>
          <w:lang w:val="en-US" w:eastAsia="zh-CN"/>
        </w:rPr>
        <w:t xml:space="preserve">上传作业 </w:t>
      </w:r>
    </w:p>
    <w:p>
      <w:pPr>
        <w:spacing w:after="0" w:line="360" w:lineRule="auto"/>
        <w:ind w:firstLine="241" w:firstLineChars="1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角色：</w:t>
      </w:r>
      <w:r>
        <w:rPr>
          <w:rFonts w:ascii="Times New Roman" w:hAnsi="Times New Roman" w:cs="Times New Roman"/>
          <w:sz w:val="24"/>
          <w:szCs w:val="24"/>
        </w:rPr>
        <w:t>教师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学生</w:t>
      </w:r>
    </w:p>
    <w:p>
      <w:pPr>
        <w:spacing w:after="0" w:line="360" w:lineRule="auto"/>
        <w:ind w:firstLine="241" w:firstLineChars="1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目的：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教师上传作业待发布，学生上传作业，待提交。</w:t>
      </w:r>
    </w:p>
    <w:p>
      <w:pPr>
        <w:spacing w:after="0" w:line="360" w:lineRule="auto"/>
        <w:ind w:firstLine="480" w:firstLineChars="200"/>
        <w:rPr>
          <w:rFonts w:hint="eastAsia"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sz w:val="24"/>
          <w:szCs w:val="24"/>
        </w:rPr>
        <w:t>用例描述：</w:t>
      </w:r>
    </w:p>
    <w:p>
      <w:pPr>
        <w:numPr>
          <w:ilvl w:val="0"/>
          <w:numId w:val="20"/>
        </w:numPr>
        <w:tabs>
          <w:tab w:val="clear" w:pos="312"/>
        </w:tabs>
        <w:spacing w:after="0"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用户（教师、学生）登录到作业提交系统，用户（教师、学生）点击上传作业</w:t>
      </w:r>
    </w:p>
    <w:p>
      <w:pPr>
        <w:numPr>
          <w:ilvl w:val="0"/>
          <w:numId w:val="20"/>
        </w:numPr>
        <w:tabs>
          <w:tab w:val="clear" w:pos="312"/>
        </w:tabs>
        <w:spacing w:after="0"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系统进入选择文件页面</w:t>
      </w:r>
    </w:p>
    <w:p>
      <w:pPr>
        <w:numPr>
          <w:ilvl w:val="0"/>
          <w:numId w:val="20"/>
        </w:numPr>
        <w:tabs>
          <w:tab w:val="clear" w:pos="312"/>
        </w:tabs>
        <w:spacing w:after="0"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用户选择文件，点击确定</w:t>
      </w:r>
    </w:p>
    <w:p>
      <w:pPr>
        <w:numPr>
          <w:ilvl w:val="0"/>
          <w:numId w:val="19"/>
        </w:numPr>
        <w:spacing w:after="0"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若上传成功，系统提示上传成功；若上传失败，系统提示上传失败。</w:t>
      </w:r>
    </w:p>
    <w:p>
      <w:pPr>
        <w:numPr>
          <w:ilvl w:val="0"/>
          <w:numId w:val="0"/>
        </w:numPr>
        <w:spacing w:after="0" w:line="360" w:lineRule="auto"/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after="0"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after="0" w:line="360" w:lineRule="auto"/>
        <w:ind w:firstLine="241" w:firstLineChars="100"/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ascii="Times New Roman" w:hAnsi="Times New Roman" w:eastAsia="黑体" w:cs="Times New Roman"/>
          <w:b/>
          <w:bCs/>
          <w:color w:val="auto"/>
          <w:sz w:val="24"/>
          <w:szCs w:val="24"/>
        </w:rPr>
        <w:t>4.3.</w:t>
      </w:r>
      <w:r>
        <w:rPr>
          <w:rFonts w:hint="eastAsia" w:ascii="Times New Roman" w:hAnsi="Times New Roman" w:eastAsia="黑体" w:cs="Times New Roman"/>
          <w:b/>
          <w:bCs/>
          <w:color w:val="auto"/>
          <w:sz w:val="24"/>
          <w:szCs w:val="24"/>
          <w:lang w:val="en-US" w:eastAsia="zh-CN"/>
        </w:rPr>
        <w:t>3.3</w:t>
      </w:r>
      <w:r>
        <w:rPr>
          <w:rFonts w:hint="eastAsia" w:ascii="黑体" w:hAnsi="黑体" w:eastAsia="黑体"/>
          <w:b/>
          <w:bCs/>
          <w:color w:val="auto"/>
          <w:sz w:val="24"/>
          <w:szCs w:val="24"/>
        </w:rPr>
        <w:t xml:space="preserve"> </w:t>
      </w:r>
      <w:r>
        <w:rPr>
          <w:rFonts w:hint="eastAsia" w:ascii="黑体" w:hAnsi="黑体" w:eastAsia="黑体"/>
          <w:b/>
          <w:bCs/>
          <w:color w:val="auto"/>
          <w:sz w:val="24"/>
          <w:szCs w:val="24"/>
          <w:lang w:val="en-US" w:eastAsia="zh-CN"/>
        </w:rPr>
        <w:t xml:space="preserve">发布作业 </w:t>
      </w:r>
    </w:p>
    <w:p>
      <w:pPr>
        <w:spacing w:after="0" w:line="360" w:lineRule="auto"/>
        <w:ind w:firstLine="241" w:firstLineChars="1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角色：</w:t>
      </w:r>
      <w:r>
        <w:rPr>
          <w:rFonts w:ascii="Times New Roman" w:hAnsi="Times New Roman" w:cs="Times New Roman"/>
          <w:sz w:val="24"/>
          <w:szCs w:val="24"/>
        </w:rPr>
        <w:t>教师</w:t>
      </w:r>
    </w:p>
    <w:p>
      <w:pPr>
        <w:spacing w:after="0" w:line="360" w:lineRule="auto"/>
        <w:ind w:firstLine="241" w:firstLineChars="1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目的：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教师发布作业。</w:t>
      </w:r>
    </w:p>
    <w:p>
      <w:pPr>
        <w:spacing w:after="0" w:line="360" w:lineRule="auto"/>
        <w:ind w:firstLine="480" w:firstLineChars="200"/>
        <w:rPr>
          <w:rFonts w:hint="eastAsia"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sz w:val="24"/>
          <w:szCs w:val="24"/>
        </w:rPr>
        <w:t>用例描述：</w:t>
      </w:r>
    </w:p>
    <w:p>
      <w:pPr>
        <w:numPr>
          <w:ilvl w:val="0"/>
          <w:numId w:val="21"/>
        </w:numPr>
        <w:spacing w:after="0"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教师登录到作业提交系统，教师点击发布已上传的作业</w:t>
      </w:r>
    </w:p>
    <w:p>
      <w:pPr>
        <w:numPr>
          <w:ilvl w:val="0"/>
          <w:numId w:val="21"/>
        </w:numPr>
        <w:spacing w:after="0"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系统提示是否发布</w:t>
      </w:r>
    </w:p>
    <w:p>
      <w:pPr>
        <w:numPr>
          <w:ilvl w:val="0"/>
          <w:numId w:val="21"/>
        </w:numPr>
        <w:spacing w:after="0"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教师点击确定</w:t>
      </w:r>
    </w:p>
    <w:p>
      <w:pPr>
        <w:numPr>
          <w:ilvl w:val="0"/>
          <w:numId w:val="21"/>
        </w:numPr>
        <w:spacing w:after="0"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若发布成功，系统提示发布成功；若发布失败，系统提示发布失败。</w:t>
      </w:r>
    </w:p>
    <w:p>
      <w:pPr>
        <w:numPr>
          <w:ilvl w:val="0"/>
          <w:numId w:val="0"/>
        </w:numPr>
        <w:spacing w:after="0"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after="0" w:line="360" w:lineRule="auto"/>
        <w:ind w:firstLine="241" w:firstLineChars="100"/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ascii="Times New Roman" w:hAnsi="Times New Roman" w:eastAsia="黑体" w:cs="Times New Roman"/>
          <w:b/>
          <w:bCs/>
          <w:color w:val="auto"/>
          <w:sz w:val="24"/>
          <w:szCs w:val="24"/>
        </w:rPr>
        <w:t>4.3.</w:t>
      </w:r>
      <w:r>
        <w:rPr>
          <w:rFonts w:hint="eastAsia" w:ascii="Times New Roman" w:hAnsi="Times New Roman" w:eastAsia="黑体" w:cs="Times New Roman"/>
          <w:b/>
          <w:bCs/>
          <w:color w:val="auto"/>
          <w:sz w:val="24"/>
          <w:szCs w:val="24"/>
          <w:lang w:val="en-US" w:eastAsia="zh-CN"/>
        </w:rPr>
        <w:t>3.4</w:t>
      </w:r>
      <w:r>
        <w:rPr>
          <w:rFonts w:hint="eastAsia" w:ascii="黑体" w:hAnsi="黑体" w:eastAsia="黑体"/>
          <w:b/>
          <w:bCs/>
          <w:color w:val="auto"/>
          <w:sz w:val="24"/>
          <w:szCs w:val="24"/>
        </w:rPr>
        <w:t xml:space="preserve"> </w:t>
      </w:r>
      <w:r>
        <w:rPr>
          <w:rFonts w:hint="eastAsia" w:ascii="黑体" w:hAnsi="黑体" w:eastAsia="黑体"/>
          <w:b/>
          <w:bCs/>
          <w:color w:val="auto"/>
          <w:sz w:val="24"/>
          <w:szCs w:val="24"/>
          <w:lang w:val="en-US" w:eastAsia="zh-CN"/>
        </w:rPr>
        <w:t xml:space="preserve">下载作业 </w:t>
      </w:r>
    </w:p>
    <w:p>
      <w:pPr>
        <w:spacing w:after="0" w:line="360" w:lineRule="auto"/>
        <w:ind w:firstLine="241" w:firstLineChars="1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角色：</w:t>
      </w:r>
      <w:r>
        <w:rPr>
          <w:rFonts w:ascii="Times New Roman" w:hAnsi="Times New Roman" w:cs="Times New Roman"/>
          <w:sz w:val="24"/>
          <w:szCs w:val="24"/>
        </w:rPr>
        <w:t>教师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学生</w:t>
      </w:r>
    </w:p>
    <w:p>
      <w:pPr>
        <w:spacing w:after="0" w:line="360" w:lineRule="auto"/>
        <w:ind w:firstLine="241" w:firstLineChars="1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目的：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教师，学生下载作业。</w:t>
      </w:r>
    </w:p>
    <w:p>
      <w:pPr>
        <w:spacing w:after="0" w:line="360" w:lineRule="auto"/>
        <w:ind w:firstLine="480" w:firstLineChars="200"/>
        <w:rPr>
          <w:rFonts w:hint="eastAsia"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sz w:val="24"/>
          <w:szCs w:val="24"/>
        </w:rPr>
        <w:t>用例描述：</w:t>
      </w:r>
    </w:p>
    <w:p>
      <w:pPr>
        <w:numPr>
          <w:ilvl w:val="0"/>
          <w:numId w:val="22"/>
        </w:numPr>
        <w:spacing w:after="0"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教师，学生根据权限登录到作业提交系统，分别进入作业目录页面，点击下载作业</w:t>
      </w:r>
    </w:p>
    <w:p>
      <w:pPr>
        <w:numPr>
          <w:ilvl w:val="0"/>
          <w:numId w:val="22"/>
        </w:numPr>
        <w:spacing w:after="0"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系统提示是否下载</w:t>
      </w:r>
    </w:p>
    <w:p>
      <w:pPr>
        <w:numPr>
          <w:ilvl w:val="0"/>
          <w:numId w:val="22"/>
        </w:numPr>
        <w:spacing w:after="0"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用户点击确定</w:t>
      </w:r>
    </w:p>
    <w:p>
      <w:pPr>
        <w:numPr>
          <w:ilvl w:val="0"/>
          <w:numId w:val="22"/>
        </w:numPr>
        <w:spacing w:after="0"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若下载成功，系统提示下载成功；若下载失败，系统提示下载失败。</w:t>
      </w:r>
    </w:p>
    <w:p>
      <w:pPr>
        <w:numPr>
          <w:ilvl w:val="0"/>
          <w:numId w:val="0"/>
        </w:numPr>
        <w:spacing w:after="0" w:line="360" w:lineRule="auto"/>
      </w:pPr>
    </w:p>
    <w:p>
      <w:pPr>
        <w:numPr>
          <w:ilvl w:val="0"/>
          <w:numId w:val="0"/>
        </w:numPr>
        <w:spacing w:after="0" w:line="360" w:lineRule="auto"/>
        <w:rPr>
          <w:rFonts w:hint="eastAsia"/>
          <w:lang w:val="en-US" w:eastAsia="zh-CN"/>
        </w:rPr>
      </w:pPr>
    </w:p>
    <w:p>
      <w:pPr>
        <w:spacing w:after="0" w:line="360" w:lineRule="auto"/>
        <w:ind w:firstLine="241" w:firstLineChars="100"/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ascii="Times New Roman" w:hAnsi="Times New Roman" w:eastAsia="黑体" w:cs="Times New Roman"/>
          <w:b/>
          <w:bCs/>
          <w:color w:val="auto"/>
          <w:sz w:val="24"/>
          <w:szCs w:val="24"/>
        </w:rPr>
        <w:t>4.3.</w:t>
      </w:r>
      <w:r>
        <w:rPr>
          <w:rFonts w:hint="eastAsia" w:ascii="Times New Roman" w:hAnsi="Times New Roman" w:eastAsia="黑体" w:cs="Times New Roman"/>
          <w:b/>
          <w:bCs/>
          <w:color w:val="auto"/>
          <w:sz w:val="24"/>
          <w:szCs w:val="24"/>
          <w:lang w:val="en-US" w:eastAsia="zh-CN"/>
        </w:rPr>
        <w:t>3.5</w:t>
      </w:r>
      <w:r>
        <w:rPr>
          <w:rFonts w:hint="eastAsia" w:ascii="黑体" w:hAnsi="黑体" w:eastAsia="黑体"/>
          <w:b/>
          <w:bCs/>
          <w:color w:val="auto"/>
          <w:sz w:val="24"/>
          <w:szCs w:val="24"/>
        </w:rPr>
        <w:t xml:space="preserve"> </w:t>
      </w:r>
      <w:r>
        <w:rPr>
          <w:rFonts w:hint="eastAsia" w:ascii="黑体" w:hAnsi="黑体" w:eastAsia="黑体"/>
          <w:b/>
          <w:bCs/>
          <w:color w:val="auto"/>
          <w:sz w:val="24"/>
          <w:szCs w:val="24"/>
          <w:lang w:val="en-US" w:eastAsia="zh-CN"/>
        </w:rPr>
        <w:t xml:space="preserve">批改作业 </w:t>
      </w:r>
    </w:p>
    <w:p>
      <w:pPr>
        <w:spacing w:after="0" w:line="360" w:lineRule="auto"/>
        <w:ind w:firstLine="241" w:firstLineChars="1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角色：</w:t>
      </w:r>
      <w:r>
        <w:rPr>
          <w:rFonts w:ascii="Times New Roman" w:hAnsi="Times New Roman" w:cs="Times New Roman"/>
          <w:sz w:val="24"/>
          <w:szCs w:val="24"/>
        </w:rPr>
        <w:t>教师</w:t>
      </w:r>
    </w:p>
    <w:p>
      <w:pPr>
        <w:spacing w:after="0" w:line="360" w:lineRule="auto"/>
        <w:ind w:firstLine="241" w:firstLineChars="1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目的：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教师批改作业。</w:t>
      </w:r>
    </w:p>
    <w:p>
      <w:pPr>
        <w:spacing w:after="0" w:line="360" w:lineRule="auto"/>
        <w:ind w:firstLine="480" w:firstLineChars="200"/>
        <w:rPr>
          <w:rFonts w:hint="eastAsia"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sz w:val="24"/>
          <w:szCs w:val="24"/>
        </w:rPr>
        <w:t>用例描述：</w:t>
      </w:r>
    </w:p>
    <w:p>
      <w:pPr>
        <w:numPr>
          <w:ilvl w:val="0"/>
          <w:numId w:val="23"/>
        </w:numPr>
        <w:spacing w:after="0"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教师登录到作业提交系统，进入作业批改页面，依次选择学生作业批改</w:t>
      </w:r>
    </w:p>
    <w:p>
      <w:pPr>
        <w:numPr>
          <w:ilvl w:val="0"/>
          <w:numId w:val="23"/>
        </w:numPr>
        <w:spacing w:after="0"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系统根据题库对比，统计分数</w:t>
      </w:r>
    </w:p>
    <w:p>
      <w:pPr>
        <w:numPr>
          <w:ilvl w:val="0"/>
          <w:numId w:val="23"/>
        </w:numPr>
        <w:spacing w:after="0"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教师点击保存</w:t>
      </w:r>
    </w:p>
    <w:p>
      <w:pPr>
        <w:numPr>
          <w:ilvl w:val="0"/>
          <w:numId w:val="23"/>
        </w:numPr>
        <w:spacing w:after="0"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若保存成功，系统提示已批改；若失败，系统显示未批改</w:t>
      </w:r>
    </w:p>
    <w:p>
      <w:pPr>
        <w:numPr>
          <w:ilvl w:val="0"/>
          <w:numId w:val="0"/>
        </w:numPr>
        <w:spacing w:after="0" w:line="360" w:lineRule="auto"/>
      </w:pPr>
    </w:p>
    <w:p>
      <w:pPr>
        <w:spacing w:after="0" w:line="360" w:lineRule="auto"/>
        <w:ind w:firstLine="241" w:firstLineChars="100"/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ascii="Times New Roman" w:hAnsi="Times New Roman" w:eastAsia="黑体" w:cs="Times New Roman"/>
          <w:b/>
          <w:bCs/>
          <w:color w:val="auto"/>
          <w:sz w:val="24"/>
          <w:szCs w:val="24"/>
        </w:rPr>
        <w:t>4.3.</w:t>
      </w:r>
      <w:r>
        <w:rPr>
          <w:rFonts w:hint="eastAsia" w:ascii="Times New Roman" w:hAnsi="Times New Roman" w:eastAsia="黑体" w:cs="Times New Roman"/>
          <w:b/>
          <w:bCs/>
          <w:color w:val="auto"/>
          <w:sz w:val="24"/>
          <w:szCs w:val="24"/>
          <w:lang w:val="en-US" w:eastAsia="zh-CN"/>
        </w:rPr>
        <w:t>3.6</w:t>
      </w:r>
      <w:r>
        <w:rPr>
          <w:rFonts w:hint="eastAsia" w:ascii="黑体" w:hAnsi="黑体" w:eastAsia="黑体"/>
          <w:b/>
          <w:bCs/>
          <w:color w:val="auto"/>
          <w:sz w:val="24"/>
          <w:szCs w:val="24"/>
        </w:rPr>
        <w:t xml:space="preserve"> </w:t>
      </w:r>
      <w:r>
        <w:rPr>
          <w:rFonts w:hint="eastAsia" w:ascii="黑体" w:hAnsi="黑体" w:eastAsia="黑体"/>
          <w:b/>
          <w:bCs/>
          <w:color w:val="auto"/>
          <w:sz w:val="24"/>
          <w:szCs w:val="24"/>
          <w:lang w:val="en-US" w:eastAsia="zh-CN"/>
        </w:rPr>
        <w:t xml:space="preserve">提交作业 </w:t>
      </w:r>
    </w:p>
    <w:p>
      <w:pPr>
        <w:spacing w:after="0" w:line="360" w:lineRule="auto"/>
        <w:ind w:firstLine="241" w:firstLineChars="1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角色：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学生</w:t>
      </w:r>
    </w:p>
    <w:p>
      <w:pPr>
        <w:spacing w:after="0" w:line="360" w:lineRule="auto"/>
        <w:ind w:firstLine="241" w:firstLineChars="1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目的：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学生提交作业。</w:t>
      </w:r>
    </w:p>
    <w:p>
      <w:pPr>
        <w:spacing w:after="0" w:line="360" w:lineRule="auto"/>
        <w:ind w:firstLine="480" w:firstLineChars="200"/>
        <w:rPr>
          <w:rFonts w:hint="eastAsia"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sz w:val="24"/>
          <w:szCs w:val="24"/>
        </w:rPr>
        <w:t>用例描述：</w:t>
      </w:r>
    </w:p>
    <w:p>
      <w:pPr>
        <w:numPr>
          <w:ilvl w:val="0"/>
          <w:numId w:val="24"/>
        </w:numPr>
        <w:spacing w:after="0"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学生根据权限登录到作业提交系统，分别进入作业目录页面，点击提交</w:t>
      </w:r>
    </w:p>
    <w:p>
      <w:pPr>
        <w:numPr>
          <w:ilvl w:val="0"/>
          <w:numId w:val="24"/>
        </w:numPr>
        <w:spacing w:after="0"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系统提示是否提交</w:t>
      </w:r>
    </w:p>
    <w:p>
      <w:pPr>
        <w:numPr>
          <w:ilvl w:val="0"/>
          <w:numId w:val="24"/>
        </w:numPr>
        <w:spacing w:after="0" w:line="360" w:lineRule="auto"/>
        <w:ind w:left="0" w:leftChars="0"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学生点击确定</w:t>
      </w:r>
    </w:p>
    <w:p>
      <w:pPr>
        <w:numPr>
          <w:ilvl w:val="0"/>
          <w:numId w:val="24"/>
        </w:numPr>
        <w:spacing w:after="0" w:line="360" w:lineRule="auto"/>
        <w:ind w:left="0" w:leftChars="0"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若提交成功，系统提示提交成功；若提交失败，系统提示提交失败。</w:t>
      </w:r>
    </w:p>
    <w:p>
      <w:pPr>
        <w:numPr>
          <w:ilvl w:val="0"/>
          <w:numId w:val="0"/>
        </w:numPr>
        <w:spacing w:after="0" w:line="360" w:lineRule="auto"/>
        <w:ind w:leftChars="200"/>
      </w:pPr>
    </w:p>
    <w:p>
      <w:pPr>
        <w:numPr>
          <w:ilvl w:val="0"/>
          <w:numId w:val="0"/>
        </w:numPr>
        <w:spacing w:after="0"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spacing w:after="240"/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</w:pPr>
      <w:bookmarkStart w:id="48" w:name="_Toc32106"/>
      <w:r>
        <w:rPr>
          <w:rFonts w:ascii="Times New Roman" w:hAnsi="Times New Roman" w:eastAsia="黑体" w:cs="Times New Roman"/>
          <w:color w:val="auto"/>
          <w:sz w:val="28"/>
          <w:szCs w:val="28"/>
        </w:rPr>
        <w:t>4.3.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4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 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选择课程</w:t>
      </w:r>
      <w:bookmarkEnd w:id="48"/>
    </w:p>
    <w:p>
      <w:pPr>
        <w:spacing w:after="0" w:line="360" w:lineRule="auto"/>
        <w:ind w:firstLine="241" w:firstLineChars="1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角色：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学生</w:t>
      </w:r>
    </w:p>
    <w:p>
      <w:pPr>
        <w:spacing w:after="0" w:line="360" w:lineRule="auto"/>
        <w:ind w:firstLine="241" w:firstLineChars="1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目的：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学生选择课程。</w:t>
      </w:r>
    </w:p>
    <w:p>
      <w:pPr>
        <w:spacing w:after="0" w:line="360" w:lineRule="auto"/>
        <w:ind w:firstLine="241" w:firstLineChars="100"/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用例描述：</w:t>
      </w: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25"/>
        </w:numPr>
        <w:spacing w:after="0" w:line="360" w:lineRule="auto"/>
        <w:ind w:firstLine="240" w:firstLineChars="100"/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学生登录到选择课程系统，点击进入选课页面</w:t>
      </w:r>
    </w:p>
    <w:p>
      <w:pPr>
        <w:numPr>
          <w:ilvl w:val="0"/>
          <w:numId w:val="25"/>
        </w:numPr>
        <w:spacing w:after="0" w:line="360" w:lineRule="auto"/>
        <w:ind w:firstLine="240" w:firstLineChars="100"/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系统进入选课页面</w:t>
      </w:r>
    </w:p>
    <w:p>
      <w:pPr>
        <w:numPr>
          <w:ilvl w:val="0"/>
          <w:numId w:val="25"/>
        </w:numPr>
        <w:spacing w:after="0" w:line="360" w:lineRule="auto"/>
        <w:ind w:firstLine="240" w:firstLineChars="100"/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学生选择自己想要的课程，点击提交</w:t>
      </w:r>
    </w:p>
    <w:p>
      <w:pPr>
        <w:numPr>
          <w:ilvl w:val="0"/>
          <w:numId w:val="25"/>
        </w:numPr>
        <w:spacing w:after="0" w:line="360" w:lineRule="auto"/>
        <w:ind w:firstLine="240" w:firstLineChars="100"/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若选课成功，系统提示选课成功，若失败，系统提示失败</w:t>
      </w: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0"/>
          <w:szCs w:val="30"/>
        </w:rPr>
      </w:pPr>
      <w:bookmarkStart w:id="49" w:name="_Toc27449"/>
      <w:r>
        <w:rPr>
          <w:rFonts w:ascii="Times New Roman" w:hAnsi="Times New Roman" w:eastAsia="黑体" w:cs="Times New Roman"/>
          <w:color w:val="auto"/>
          <w:sz w:val="30"/>
          <w:szCs w:val="30"/>
        </w:rPr>
        <w:t>4.4</w:t>
      </w:r>
      <w:r>
        <w:rPr>
          <w:rFonts w:hint="eastAsia" w:ascii="Times New Roman" w:hAnsi="Times New Roman" w:eastAsia="黑体" w:cs="Times New Roman"/>
          <w:color w:val="auto"/>
          <w:sz w:val="30"/>
          <w:szCs w:val="30"/>
        </w:rPr>
        <w:t xml:space="preserve"> </w:t>
      </w:r>
      <w:r>
        <w:rPr>
          <w:rFonts w:ascii="Times New Roman" w:hAnsi="Times New Roman" w:eastAsia="黑体" w:cs="Times New Roman"/>
          <w:color w:val="auto"/>
          <w:sz w:val="30"/>
          <w:szCs w:val="30"/>
        </w:rPr>
        <w:t>管理端子系统</w:t>
      </w:r>
      <w:bookmarkEnd w:id="49"/>
    </w:p>
    <w:p>
      <w:pPr>
        <w:pStyle w:val="4"/>
        <w:spacing w:after="240"/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</w:pPr>
      <w:bookmarkStart w:id="50" w:name="_Toc30838"/>
      <w:r>
        <w:rPr>
          <w:rFonts w:ascii="Times New Roman" w:hAnsi="Times New Roman" w:eastAsia="黑体" w:cs="Times New Roman"/>
          <w:color w:val="auto"/>
          <w:sz w:val="28"/>
          <w:szCs w:val="28"/>
        </w:rPr>
        <w:t>4.4.1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 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管理用户</w:t>
      </w:r>
      <w:bookmarkEnd w:id="50"/>
    </w:p>
    <w:p>
      <w:pPr>
        <w:spacing w:after="0" w:line="360" w:lineRule="auto"/>
        <w:ind w:firstLine="241" w:firstLineChars="1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角色：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网站管理员</w:t>
      </w:r>
    </w:p>
    <w:p>
      <w:pPr>
        <w:spacing w:after="0" w:line="360" w:lineRule="auto"/>
        <w:ind w:firstLine="241" w:firstLineChars="1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目的：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查看用户信息。</w:t>
      </w:r>
    </w:p>
    <w:p>
      <w:pPr>
        <w:spacing w:after="0" w:line="360" w:lineRule="auto"/>
        <w:ind w:firstLine="241" w:firstLineChars="100"/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用例描述：</w:t>
      </w: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26"/>
        </w:numPr>
        <w:spacing w:after="0" w:line="360" w:lineRule="auto"/>
        <w:ind w:firstLine="240" w:firstLineChars="100"/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网站管理员登录到网站，点击查看用户</w:t>
      </w:r>
    </w:p>
    <w:p>
      <w:pPr>
        <w:numPr>
          <w:ilvl w:val="0"/>
          <w:numId w:val="26"/>
        </w:numPr>
        <w:spacing w:after="0" w:line="360" w:lineRule="auto"/>
        <w:ind w:firstLine="240" w:firstLineChars="100"/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系统进入查看用户页面</w:t>
      </w:r>
    </w:p>
    <w:p>
      <w:pPr>
        <w:spacing w:after="0" w:line="360" w:lineRule="auto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51" w:name="_Toc8440"/>
    </w:p>
    <w:p>
      <w:pPr>
        <w:spacing w:after="0" w:line="360" w:lineRule="auto"/>
        <w:rPr>
          <w:rFonts w:hint="eastAsia" w:ascii="黑体" w:hAnsi="黑体" w:eastAsia="黑体" w:cs="黑体"/>
          <w:b/>
          <w:bCs/>
          <w:color w:val="auto"/>
          <w:sz w:val="28"/>
          <w:szCs w:val="28"/>
          <w:lang w:val="en-US" w:eastAsia="zh-CN"/>
        </w:rPr>
      </w:pPr>
      <w:r>
        <w:rPr>
          <w:rFonts w:ascii="Times New Roman" w:hAnsi="Times New Roman" w:eastAsia="黑体" w:cs="Times New Roman"/>
          <w:b/>
          <w:bCs/>
          <w:color w:val="auto"/>
          <w:sz w:val="28"/>
          <w:szCs w:val="28"/>
        </w:rPr>
        <w:t>4.4.</w:t>
      </w:r>
      <w:r>
        <w:rPr>
          <w:rFonts w:hint="eastAsia" w:ascii="Times New Roman" w:hAnsi="Times New Roman" w:eastAsia="黑体" w:cs="Times New Roman"/>
          <w:b/>
          <w:bCs/>
          <w:color w:val="auto"/>
          <w:sz w:val="28"/>
          <w:szCs w:val="28"/>
          <w:lang w:val="en-US" w:eastAsia="zh-CN"/>
        </w:rPr>
        <w:t xml:space="preserve">2 </w:t>
      </w:r>
      <w:r>
        <w:rPr>
          <w:rFonts w:hint="eastAsia" w:ascii="黑体" w:hAnsi="黑体" w:eastAsia="黑体" w:cs="黑体"/>
          <w:b/>
          <w:bCs/>
          <w:color w:val="auto"/>
          <w:sz w:val="28"/>
          <w:szCs w:val="28"/>
          <w:lang w:val="en-US" w:eastAsia="zh-CN"/>
        </w:rPr>
        <w:t>添加用户</w:t>
      </w:r>
      <w:bookmarkEnd w:id="51"/>
    </w:p>
    <w:p>
      <w:pPr>
        <w:spacing w:after="0" w:line="360" w:lineRule="auto"/>
        <w:ind w:firstLine="241" w:firstLineChars="1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角色：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网站管理员</w:t>
      </w:r>
    </w:p>
    <w:p>
      <w:pPr>
        <w:spacing w:after="0" w:line="360" w:lineRule="auto"/>
        <w:ind w:firstLine="241" w:firstLineChars="1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目的：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学生选择课程。</w:t>
      </w:r>
    </w:p>
    <w:p>
      <w:pPr>
        <w:spacing w:after="0" w:line="360" w:lineRule="auto"/>
        <w:ind w:firstLine="241" w:firstLineChars="100"/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用例描述：</w:t>
      </w: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27"/>
        </w:numPr>
        <w:spacing w:after="0" w:line="360" w:lineRule="auto"/>
        <w:ind w:firstLine="240" w:firstLineChars="100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网站管理员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登录到网站，点击进入添加用户页面</w:t>
      </w:r>
    </w:p>
    <w:p>
      <w:pPr>
        <w:numPr>
          <w:ilvl w:val="0"/>
          <w:numId w:val="27"/>
        </w:numPr>
        <w:spacing w:after="0" w:line="360" w:lineRule="auto"/>
        <w:ind w:firstLine="240" w:firstLineChars="100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系统进入添加用户界面</w:t>
      </w:r>
    </w:p>
    <w:p>
      <w:pPr>
        <w:numPr>
          <w:ilvl w:val="0"/>
          <w:numId w:val="27"/>
        </w:numPr>
        <w:spacing w:after="0" w:line="360" w:lineRule="auto"/>
        <w:ind w:firstLine="240" w:firstLineChars="100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网站管理员选择添加用户的类型，输入信息（学生，教师，班级）</w:t>
      </w:r>
    </w:p>
    <w:p>
      <w:pPr>
        <w:numPr>
          <w:ilvl w:val="0"/>
          <w:numId w:val="27"/>
        </w:numPr>
        <w:spacing w:after="0" w:line="360" w:lineRule="auto"/>
        <w:ind w:firstLine="22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添加成功，则系统提示添加成功，若失败，则系统显示失败</w:t>
      </w:r>
    </w:p>
    <w:p>
      <w:pPr>
        <w:numPr>
          <w:ilvl w:val="0"/>
          <w:numId w:val="0"/>
        </w:numPr>
        <w:spacing w:after="0" w:line="360" w:lineRule="auto"/>
      </w:pPr>
    </w:p>
    <w:p>
      <w:pPr>
        <w:numPr>
          <w:ilvl w:val="0"/>
          <w:numId w:val="0"/>
        </w:numPr>
        <w:spacing w:after="0" w:line="360" w:lineRule="auto"/>
        <w:rPr>
          <w:rFonts w:hint="eastAsia"/>
          <w:lang w:val="en-US" w:eastAsia="zh-CN"/>
        </w:rPr>
      </w:pPr>
    </w:p>
    <w:p>
      <w:pPr>
        <w:pStyle w:val="4"/>
        <w:spacing w:after="240"/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</w:pPr>
      <w:r>
        <w:rPr>
          <w:rFonts w:ascii="Times New Roman" w:hAnsi="Times New Roman" w:eastAsia="黑体" w:cs="Times New Roman"/>
          <w:color w:val="auto"/>
          <w:sz w:val="28"/>
          <w:szCs w:val="28"/>
        </w:rPr>
        <w:t>4.4.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3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 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删除用户</w:t>
      </w:r>
    </w:p>
    <w:p>
      <w:pPr>
        <w:spacing w:after="0" w:line="360" w:lineRule="auto"/>
        <w:ind w:firstLine="241" w:firstLineChars="1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角色：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网站管理员</w:t>
      </w:r>
    </w:p>
    <w:p>
      <w:pPr>
        <w:spacing w:after="0" w:line="360" w:lineRule="auto"/>
        <w:ind w:firstLine="241" w:firstLineChars="1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目的：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网站管理员删除用户。</w:t>
      </w:r>
    </w:p>
    <w:p>
      <w:pPr>
        <w:spacing w:after="0" w:line="360" w:lineRule="auto"/>
        <w:ind w:firstLine="241" w:firstLineChars="100"/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用例描述：</w:t>
      </w: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28"/>
        </w:numPr>
        <w:spacing w:after="0" w:line="360" w:lineRule="auto"/>
        <w:ind w:firstLine="240" w:firstLineChars="100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网站管理员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登录到网站，点击进入删除用户页面</w:t>
      </w:r>
    </w:p>
    <w:p>
      <w:pPr>
        <w:numPr>
          <w:ilvl w:val="0"/>
          <w:numId w:val="28"/>
        </w:numPr>
        <w:spacing w:after="0" w:line="360" w:lineRule="auto"/>
        <w:ind w:firstLine="240" w:firstLineChars="100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   系统进入删除用户界面</w:t>
      </w:r>
    </w:p>
    <w:p>
      <w:pPr>
        <w:numPr>
          <w:ilvl w:val="0"/>
          <w:numId w:val="28"/>
        </w:numPr>
        <w:spacing w:after="0" w:line="360" w:lineRule="auto"/>
        <w:ind w:firstLine="240" w:firstLineChars="100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网站管理员选择用户删除，点击删除</w:t>
      </w:r>
    </w:p>
    <w:p>
      <w:pPr>
        <w:numPr>
          <w:ilvl w:val="0"/>
          <w:numId w:val="28"/>
        </w:numPr>
        <w:spacing w:after="0" w:line="360" w:lineRule="auto"/>
        <w:ind w:firstLine="22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sz w:val="24"/>
          <w:szCs w:val="24"/>
          <w:lang w:val="en-US" w:eastAsia="zh-CN"/>
        </w:rPr>
        <w:t>若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删除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成功，则系统提示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删除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成功，若失败，则系统显示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删除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失败</w:t>
      </w:r>
    </w:p>
    <w:p>
      <w:pPr>
        <w:spacing w:after="0" w:line="360" w:lineRule="auto"/>
        <w:ind w:firstLine="220" w:firstLineChars="100"/>
        <w:jc w:val="center"/>
      </w:pPr>
    </w:p>
    <w:p>
      <w:pPr>
        <w:numPr>
          <w:ilvl w:val="0"/>
          <w:numId w:val="0"/>
        </w:numPr>
        <w:spacing w:after="0" w:line="360" w:lineRule="auto"/>
        <w:rPr>
          <w:rFonts w:hint="eastAsia"/>
          <w:lang w:val="en-US" w:eastAsia="zh-CN"/>
        </w:rPr>
      </w:pPr>
    </w:p>
    <w:p/>
    <w:p>
      <w:pPr>
        <w:pStyle w:val="4"/>
        <w:spacing w:after="240"/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</w:pPr>
      <w:bookmarkStart w:id="52" w:name="_Toc31282"/>
      <w:r>
        <w:rPr>
          <w:rFonts w:ascii="Times New Roman" w:hAnsi="Times New Roman" w:eastAsia="黑体" w:cs="Times New Roman"/>
          <w:color w:val="auto"/>
          <w:sz w:val="28"/>
          <w:szCs w:val="28"/>
        </w:rPr>
        <w:t>4.4.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4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 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添加课程</w:t>
      </w:r>
      <w:bookmarkEnd w:id="52"/>
    </w:p>
    <w:p>
      <w:pPr>
        <w:spacing w:after="0" w:line="360" w:lineRule="auto"/>
        <w:ind w:firstLine="241" w:firstLineChars="1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角色：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网站管理员</w:t>
      </w:r>
    </w:p>
    <w:p>
      <w:pPr>
        <w:spacing w:after="0" w:line="360" w:lineRule="auto"/>
        <w:ind w:firstLine="241" w:firstLineChars="1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目的：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添加学生课程。</w:t>
      </w:r>
    </w:p>
    <w:p>
      <w:pPr>
        <w:spacing w:after="0" w:line="360" w:lineRule="auto"/>
        <w:ind w:firstLine="241" w:firstLineChars="100"/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用例描述：</w:t>
      </w: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29"/>
        </w:numPr>
        <w:spacing w:after="0" w:line="360" w:lineRule="auto"/>
        <w:ind w:firstLine="240" w:firstLineChars="100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网站管理员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登录到网站，点击进入添加课程页面</w:t>
      </w:r>
    </w:p>
    <w:p>
      <w:pPr>
        <w:numPr>
          <w:ilvl w:val="0"/>
          <w:numId w:val="29"/>
        </w:numPr>
        <w:spacing w:after="0" w:line="360" w:lineRule="auto"/>
        <w:ind w:firstLine="240" w:firstLineChars="100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系统进入添加课程页面</w:t>
      </w:r>
    </w:p>
    <w:p>
      <w:pPr>
        <w:numPr>
          <w:ilvl w:val="0"/>
          <w:numId w:val="29"/>
        </w:numPr>
        <w:spacing w:after="0" w:line="360" w:lineRule="auto"/>
        <w:ind w:firstLine="240" w:firstLineChars="100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网站管理员添加学生的课程，并添加授课老师，授课班级等信息</w:t>
      </w:r>
    </w:p>
    <w:p>
      <w:pPr>
        <w:numPr>
          <w:ilvl w:val="0"/>
          <w:numId w:val="29"/>
        </w:numPr>
        <w:spacing w:after="0" w:line="360" w:lineRule="auto"/>
        <w:ind w:firstLine="240" w:firstLineChars="100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若添加成功，则系统提示添加成功，若失败，则系统显示失败</w:t>
      </w:r>
    </w:p>
    <w:p/>
    <w:p>
      <w:pPr>
        <w:rPr>
          <w:rFonts w:hint="eastAsia"/>
          <w:lang w:val="en-US" w:eastAsia="zh-CN"/>
        </w:rPr>
      </w:pPr>
    </w:p>
    <w:p>
      <w:pPr>
        <w:pStyle w:val="85"/>
        <w:spacing w:after="0" w:line="360" w:lineRule="auto"/>
        <w:ind w:left="846" w:firstLine="0" w:firstLineChars="0"/>
        <w:rPr>
          <w:sz w:val="24"/>
          <w:szCs w:val="24"/>
        </w:rPr>
      </w:pP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0"/>
          <w:szCs w:val="30"/>
        </w:rPr>
      </w:pPr>
      <w:bookmarkStart w:id="53" w:name="_4.4.3_网站显示内容管理"/>
      <w:bookmarkEnd w:id="53"/>
      <w:bookmarkStart w:id="54" w:name="_4.4.2.2_下载区文件管理"/>
      <w:bookmarkEnd w:id="54"/>
      <w:bookmarkStart w:id="55" w:name="_4.4.2.1网站行业信息管理"/>
      <w:bookmarkEnd w:id="55"/>
      <w:bookmarkStart w:id="56" w:name="_Toc27631"/>
      <w:bookmarkStart w:id="57" w:name="_Toc144052074"/>
      <w:r>
        <w:rPr>
          <w:rFonts w:hint="eastAsia" w:ascii="Times New Roman" w:hAnsi="Times New Roman" w:eastAsia="黑体" w:cs="Times New Roman"/>
          <w:color w:val="auto"/>
          <w:sz w:val="30"/>
          <w:szCs w:val="30"/>
        </w:rPr>
        <w:t>4.5 非功能性需求</w:t>
      </w:r>
      <w:bookmarkEnd w:id="56"/>
    </w:p>
    <w:p>
      <w:pPr>
        <w:pStyle w:val="4"/>
        <w:ind w:firstLine="1"/>
        <w:rPr>
          <w:rFonts w:ascii="黑体" w:hAnsi="黑体" w:eastAsia="黑体"/>
          <w:color w:val="auto"/>
          <w:sz w:val="28"/>
          <w:szCs w:val="28"/>
        </w:rPr>
      </w:pPr>
      <w:bookmarkStart w:id="58" w:name="_Toc32104"/>
      <w:r>
        <w:rPr>
          <w:rFonts w:ascii="Times New Roman" w:hAnsi="Times New Roman" w:eastAsia="黑体" w:cs="Times New Roman"/>
          <w:color w:val="auto"/>
          <w:sz w:val="28"/>
          <w:szCs w:val="28"/>
        </w:rPr>
        <w:t>4.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5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.1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 </w:t>
      </w:r>
      <w:r>
        <w:rPr>
          <w:rFonts w:hint="eastAsia" w:ascii="黑体" w:hAnsi="黑体" w:eastAsia="黑体"/>
          <w:color w:val="auto"/>
          <w:sz w:val="28"/>
          <w:szCs w:val="28"/>
        </w:rPr>
        <w:t>界面需求</w:t>
      </w:r>
      <w:bookmarkEnd w:id="57"/>
      <w:bookmarkEnd w:id="58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bookmarkStart w:id="59" w:name="_Toc144052075"/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利用菜单界面驱动方式，对用户友好。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规则：</w:t>
      </w:r>
    </w:p>
    <w:p>
      <w:pPr>
        <w:ind w:firstLine="720" w:firstLineChars="300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（1）界面要具有一致性</w:t>
      </w:r>
    </w:p>
    <w:p>
      <w:pPr>
        <w:ind w:firstLine="720" w:firstLineChars="300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（2）提供简单的错误处理</w:t>
      </w:r>
    </w:p>
    <w:p>
      <w:pPr>
        <w:ind w:left="1439" w:leftChars="327" w:hanging="720" w:hangingChars="300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（3）提供信息反馈，用多种信息提示用户当前软件运行状态，软件界          面的功能</w:t>
      </w:r>
    </w:p>
    <w:p>
      <w:pPr>
        <w:ind w:left="1199" w:leftChars="327" w:hanging="480" w:hangingChars="200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（4）操作可逆，其动作可以是单个操作，或者是一个相对独立的操作系列</w:t>
      </w:r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（5）良好的联机帮助  </w:t>
      </w:r>
    </w:p>
    <w:p>
      <w:pPr>
        <w:pStyle w:val="4"/>
        <w:ind w:firstLine="1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60" w:name="_Toc14369"/>
      <w:r>
        <w:rPr>
          <w:rFonts w:ascii="Times New Roman" w:hAnsi="Times New Roman" w:eastAsia="黑体" w:cs="Times New Roman"/>
          <w:color w:val="auto"/>
          <w:sz w:val="28"/>
          <w:szCs w:val="28"/>
        </w:rPr>
        <w:t>4.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5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2 响应时间需求</w:t>
      </w:r>
      <w:bookmarkEnd w:id="59"/>
      <w:bookmarkEnd w:id="60"/>
    </w:p>
    <w:p>
      <w:pPr>
        <w:pStyle w:val="48"/>
        <w:keepNext w:val="0"/>
        <w:keepLines w:val="0"/>
        <w:widowControl/>
        <w:suppressLineNumbers w:val="0"/>
        <w:ind w:left="960" w:hanging="960" w:hangingChars="400"/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61" w:name="_Toc144052076"/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在95％的情况下，一般时段响应时间不超过1.5秒，高峰时段不超过4秒。</w:t>
      </w:r>
    </w:p>
    <w:p>
      <w:pPr>
        <w:pStyle w:val="48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在网络畅通时，拨号连接GPRS网络所需时间不得超过5秒。</w:t>
      </w:r>
    </w:p>
    <w:p>
      <w:pPr>
        <w:pStyle w:val="48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在推荐配置环境下：登录响应时间在2秒内，刷新栏目响应时间在2秒内，刷新条目分页列表响应时间2秒内，打开信息条目响应时间1秒内，刷新部门、人员列表响应时间2秒内。</w:t>
      </w:r>
    </w:p>
    <w:p>
      <w:pPr>
        <w:pStyle w:val="4"/>
        <w:ind w:firstLine="1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62" w:name="_Toc4347"/>
      <w:r>
        <w:rPr>
          <w:rFonts w:ascii="Times New Roman" w:hAnsi="Times New Roman" w:eastAsia="黑体" w:cs="Times New Roman"/>
          <w:color w:val="auto"/>
          <w:sz w:val="28"/>
          <w:szCs w:val="28"/>
        </w:rPr>
        <w:t>4.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5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3 可靠性需求</w:t>
      </w:r>
      <w:bookmarkEnd w:id="61"/>
      <w:bookmarkEnd w:id="62"/>
    </w:p>
    <w:p>
      <w:pPr>
        <w:pStyle w:val="48"/>
        <w:keepNext w:val="0"/>
        <w:keepLines w:val="0"/>
        <w:widowControl/>
        <w:suppressLineNumbers w:val="0"/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63" w:name="_Toc144052078"/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对输入有提示，数据有检查，防止数据异常。</w:t>
      </w:r>
    </w:p>
    <w:p>
      <w:pPr>
        <w:pStyle w:val="48"/>
        <w:keepNext w:val="0"/>
        <w:keepLines w:val="0"/>
        <w:widowControl/>
        <w:suppressLineNumbers w:val="0"/>
        <w:spacing w:line="240" w:lineRule="auto"/>
        <w:ind w:left="960" w:hanging="960" w:hangingChars="4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系统健壮性强，应该能处理系统运行过程中出现的各种异常情况，如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为操作错误、输入非法数据、硬件设备失败等，系统应该能正确的处理，恰当的回避。</w:t>
      </w:r>
    </w:p>
    <w:p>
      <w:pPr>
        <w:pStyle w:val="48"/>
        <w:keepNext w:val="0"/>
        <w:keepLines w:val="0"/>
        <w:widowControl/>
        <w:suppressLineNumbers w:val="0"/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因软件系统的失效而造成不能完成业务的概率要小于5‰。</w:t>
      </w:r>
    </w:p>
    <w:p>
      <w:pPr>
        <w:pStyle w:val="48"/>
        <w:keepNext w:val="0"/>
        <w:keepLines w:val="0"/>
        <w:widowControl/>
        <w:suppressLineNumbers w:val="0"/>
        <w:spacing w:line="240" w:lineRule="auto"/>
        <w:ind w:left="960" w:hanging="960" w:hangingChars="4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要求系统7x24小时运行，全年持续运行故障停运时间累计不能超过10小时。</w:t>
      </w:r>
    </w:p>
    <w:p>
      <w:pPr>
        <w:pStyle w:val="48"/>
        <w:keepNext w:val="0"/>
        <w:keepLines w:val="0"/>
        <w:widowControl/>
        <w:suppressLineNumbers w:val="0"/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系统缺陷率每1,000小时最多发生1次故障。</w:t>
      </w:r>
    </w:p>
    <w:p>
      <w:pPr>
        <w:pStyle w:val="48"/>
        <w:keepNext w:val="0"/>
        <w:keepLines w:val="0"/>
        <w:widowControl/>
        <w:suppressLineNumbers w:val="0"/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在1,000,000次交易中，最多出现1次需要重新启动系统的情况</w:t>
      </w:r>
    </w:p>
    <w:p>
      <w:pPr>
        <w:pStyle w:val="4"/>
        <w:rPr>
          <w:rFonts w:ascii="黑体" w:hAnsi="黑体" w:eastAsia="黑体"/>
          <w:color w:val="auto"/>
          <w:sz w:val="28"/>
          <w:szCs w:val="28"/>
        </w:rPr>
      </w:pPr>
      <w:bookmarkStart w:id="64" w:name="_Toc10248"/>
      <w:r>
        <w:rPr>
          <w:rFonts w:ascii="Times New Roman" w:hAnsi="Times New Roman" w:eastAsia="黑体" w:cs="Times New Roman"/>
          <w:color w:val="auto"/>
          <w:sz w:val="28"/>
          <w:szCs w:val="28"/>
        </w:rPr>
        <w:t>4.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5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4</w:t>
      </w:r>
      <w:r>
        <w:rPr>
          <w:rFonts w:hint="eastAsia" w:ascii="黑体" w:hAnsi="黑体" w:eastAsia="黑体"/>
          <w:color w:val="auto"/>
          <w:sz w:val="28"/>
          <w:szCs w:val="28"/>
        </w:rPr>
        <w:t xml:space="preserve"> 可扩展性需求</w:t>
      </w:r>
      <w:bookmarkEnd w:id="63"/>
      <w:bookmarkEnd w:id="64"/>
    </w:p>
    <w:p>
      <w:pPr>
        <w:pStyle w:val="47"/>
        <w:keepNext w:val="0"/>
        <w:keepLines w:val="0"/>
        <w:widowControl/>
        <w:suppressLineNumbers w:val="0"/>
        <w:ind w:firstLine="480" w:firstLineChars="200"/>
        <w:rPr>
          <w:rFonts w:ascii="Times New Roman" w:hAnsi="Times New Roman" w:cs="Times New Roman"/>
          <w:sz w:val="24"/>
          <w:szCs w:val="24"/>
        </w:rPr>
      </w:pPr>
      <w:bookmarkStart w:id="65" w:name="_Toc144052079"/>
      <w:r>
        <w:rPr>
          <w:sz w:val="24"/>
          <w:szCs w:val="24"/>
        </w:rPr>
        <w:t>可实现负载均衡；日后若信息量较大，则系统可相应增加服务器实现扩展。</w:t>
      </w:r>
    </w:p>
    <w:p>
      <w:pPr>
        <w:pStyle w:val="4"/>
        <w:rPr>
          <w:rFonts w:hint="eastAsia" w:ascii="黑体" w:hAnsi="黑体" w:eastAsia="黑体"/>
          <w:color w:val="auto"/>
          <w:sz w:val="28"/>
          <w:szCs w:val="28"/>
        </w:rPr>
      </w:pPr>
      <w:bookmarkStart w:id="66" w:name="_Toc2053"/>
      <w:r>
        <w:rPr>
          <w:rFonts w:ascii="Times New Roman" w:hAnsi="Times New Roman" w:eastAsia="黑体" w:cs="Times New Roman"/>
          <w:color w:val="auto"/>
          <w:sz w:val="28"/>
          <w:szCs w:val="28"/>
        </w:rPr>
        <w:t>4.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5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5</w:t>
      </w:r>
      <w:r>
        <w:rPr>
          <w:rFonts w:hint="eastAsia" w:ascii="黑体" w:hAnsi="黑体" w:eastAsia="黑体"/>
          <w:color w:val="auto"/>
          <w:sz w:val="28"/>
          <w:szCs w:val="28"/>
        </w:rPr>
        <w:t xml:space="preserve"> 系统安全性需求</w:t>
      </w:r>
      <w:bookmarkEnd w:id="65"/>
      <w:bookmarkEnd w:id="66"/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该网站有严格的权限管理功能，各功能模块需有相应的权限方能进入。网站需能够防止各类操作可能造成数据丢失、破坏。防止用户非法获得网页以及内容。</w:t>
      </w:r>
    </w:p>
    <w:p>
      <w:pPr>
        <w:pStyle w:val="2"/>
        <w:spacing w:after="240"/>
        <w:rPr>
          <w:rFonts w:ascii="Times New Roman" w:hAnsi="Times New Roman" w:eastAsia="黑体" w:cs="Times New Roman"/>
          <w:color w:val="auto"/>
          <w:sz w:val="44"/>
          <w:szCs w:val="44"/>
        </w:rPr>
      </w:pPr>
      <w:bookmarkStart w:id="67" w:name="_Toc144052080"/>
      <w:bookmarkStart w:id="68" w:name="_Toc6868"/>
      <w:r>
        <w:rPr>
          <w:rFonts w:hint="eastAsia" w:ascii="Times New Roman" w:hAnsi="Times New Roman" w:eastAsia="黑体" w:cs="Times New Roman"/>
          <w:color w:val="auto"/>
          <w:sz w:val="44"/>
          <w:szCs w:val="44"/>
        </w:rPr>
        <w:t>5．</w:t>
      </w:r>
      <w:r>
        <w:rPr>
          <w:rFonts w:ascii="Times New Roman" w:hAnsi="Times New Roman" w:eastAsia="黑体" w:cs="Times New Roman"/>
          <w:color w:val="auto"/>
          <w:sz w:val="44"/>
          <w:szCs w:val="44"/>
        </w:rPr>
        <w:t>产品提交</w:t>
      </w:r>
      <w:bookmarkEnd w:id="67"/>
      <w:bookmarkEnd w:id="68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提交产品为：</w:t>
      </w:r>
    </w:p>
    <w:p>
      <w:pPr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产品提交方式：定期提交产品，刻录光盘、由开发商派专人提交并   部署</w:t>
      </w:r>
      <w:r>
        <w:rPr>
          <w:rFonts w:hint="eastAsia" w:ascii="Times New Roman" w:hAnsi="Times New Roman" w:cs="Times New Roman"/>
          <w:sz w:val="24"/>
          <w:szCs w:val="24"/>
        </w:rPr>
        <w:t xml:space="preserve">  </w:t>
      </w:r>
    </w:p>
    <w:p>
      <w:pPr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产品提交时间需求：见《项目开发计划》</w:t>
      </w:r>
    </w:p>
    <w:p>
      <w:pPr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产品安装的需求：需要现场部署，安装和部署需要1天的时间</w:t>
      </w:r>
    </w:p>
    <w:p>
      <w:pPr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产品维护的需求：定时维护和备份数据库；用户管理；用户反馈意见的处理；网络的日常安全维护。</w:t>
      </w:r>
    </w:p>
    <w:p>
      <w:pPr>
        <w:numPr>
          <w:ilvl w:val="0"/>
          <w:numId w:val="0"/>
        </w:numPr>
        <w:spacing w:after="0" w:line="360" w:lineRule="auto"/>
        <w:ind w:left="420" w:leftChars="0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spacing w:after="240"/>
        <w:rPr>
          <w:rFonts w:ascii="Times New Roman" w:hAnsi="Times New Roman" w:eastAsia="黑体" w:cs="Times New Roman"/>
          <w:color w:val="auto"/>
          <w:sz w:val="44"/>
          <w:szCs w:val="44"/>
        </w:rPr>
      </w:pPr>
      <w:bookmarkStart w:id="69" w:name="_Toc144052082"/>
      <w:bookmarkStart w:id="70" w:name="_Toc9088"/>
      <w:r>
        <w:rPr>
          <w:rFonts w:hint="eastAsia" w:ascii="Times New Roman" w:hAnsi="Times New Roman" w:eastAsia="黑体" w:cs="Times New Roman"/>
          <w:color w:val="auto"/>
          <w:sz w:val="44"/>
          <w:szCs w:val="44"/>
        </w:rPr>
        <w:t>6．</w:t>
      </w:r>
      <w:r>
        <w:rPr>
          <w:rFonts w:ascii="Times New Roman" w:hAnsi="Times New Roman" w:eastAsia="黑体" w:cs="Times New Roman"/>
          <w:color w:val="auto"/>
          <w:sz w:val="44"/>
          <w:szCs w:val="44"/>
        </w:rPr>
        <w:t>签字</w:t>
      </w:r>
      <w:bookmarkEnd w:id="69"/>
      <w:bookmarkEnd w:id="70"/>
    </w:p>
    <w:p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本需求规格经过双方认可，特签字如下表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6</w:t>
      </w:r>
      <w:r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>所示。</w:t>
      </w:r>
    </w:p>
    <w:p>
      <w:pPr>
        <w:spacing w:after="0" w:line="360" w:lineRule="auto"/>
        <w:jc w:val="center"/>
        <w:rPr>
          <w:rFonts w:ascii="Times New Roman" w:hAnsi="Times New Roman" w:cs="Times New Roman"/>
          <w:bCs/>
          <w:sz w:val="21"/>
          <w:szCs w:val="24"/>
        </w:rPr>
      </w:pPr>
      <w:r>
        <w:rPr>
          <w:rFonts w:hint="eastAsia" w:ascii="Times New Roman" w:hAnsi="Times New Roman" w:cs="Times New Roman"/>
          <w:bCs/>
          <w:sz w:val="21"/>
          <w:szCs w:val="24"/>
        </w:rPr>
        <w:t>表</w:t>
      </w:r>
      <w:r>
        <w:rPr>
          <w:rFonts w:hint="eastAsia" w:ascii="Times New Roman" w:hAnsi="Times New Roman" w:cs="Times New Roman"/>
          <w:bCs/>
          <w:sz w:val="21"/>
          <w:szCs w:val="24"/>
          <w:lang w:val="en-US" w:eastAsia="zh-CN"/>
        </w:rPr>
        <w:t>6</w:t>
      </w:r>
      <w:r>
        <w:rPr>
          <w:rFonts w:ascii="Times New Roman" w:hAnsi="Times New Roman" w:cs="Times New Roman"/>
          <w:bCs/>
          <w:sz w:val="21"/>
          <w:szCs w:val="24"/>
        </w:rPr>
        <w:t>-</w:t>
      </w:r>
      <w:r>
        <w:rPr>
          <w:rFonts w:hint="eastAsia" w:ascii="Times New Roman" w:hAnsi="Times New Roman" w:cs="Times New Roman"/>
          <w:bCs/>
          <w:sz w:val="21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bCs/>
          <w:sz w:val="21"/>
          <w:szCs w:val="24"/>
        </w:rPr>
        <w:t>签字表</w:t>
      </w:r>
    </w:p>
    <w:tbl>
      <w:tblPr>
        <w:tblStyle w:val="59"/>
        <w:tblW w:w="8868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2640"/>
        <w:gridCol w:w="1440"/>
        <w:gridCol w:w="3360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068" w:type="dxa"/>
            <w:gridSpan w:val="2"/>
            <w:tcBorders>
              <w:top w:val="doub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用户签署信息</w:t>
            </w:r>
          </w:p>
        </w:tc>
        <w:tc>
          <w:tcPr>
            <w:tcW w:w="4800" w:type="dxa"/>
            <w:gridSpan w:val="2"/>
            <w:tcBorders>
              <w:left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企业签署信息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28" w:type="dxa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单位名称</w:t>
            </w:r>
          </w:p>
        </w:tc>
        <w:tc>
          <w:tcPr>
            <w:tcW w:w="2640" w:type="dxa"/>
            <w:tcBorders>
              <w:top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left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单位名称</w:t>
            </w:r>
          </w:p>
        </w:tc>
        <w:tc>
          <w:tcPr>
            <w:tcW w:w="3360" w:type="dxa"/>
            <w:tcBorders>
              <w:left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28" w:type="dxa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签署人姓名</w:t>
            </w:r>
          </w:p>
        </w:tc>
        <w:tc>
          <w:tcPr>
            <w:tcW w:w="2640" w:type="dxa"/>
            <w:tcBorders>
              <w:top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left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签署人姓名</w:t>
            </w:r>
          </w:p>
        </w:tc>
        <w:tc>
          <w:tcPr>
            <w:tcW w:w="3360" w:type="dxa"/>
            <w:tcBorders>
              <w:left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28" w:type="dxa"/>
            <w:tcBorders>
              <w:top w:val="single" w:color="000000" w:sz="6" w:space="0"/>
              <w:bottom w:val="double" w:color="000000" w:sz="6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签署日期</w:t>
            </w:r>
          </w:p>
        </w:tc>
        <w:tc>
          <w:tcPr>
            <w:tcW w:w="2640" w:type="dxa"/>
            <w:tcBorders>
              <w:top w:val="single" w:color="000000" w:sz="6" w:space="0"/>
              <w:bottom w:val="double" w:color="000000" w:sz="6" w:space="0"/>
              <w:right w:val="double" w:color="000000" w:sz="6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left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签署日期</w:t>
            </w:r>
          </w:p>
        </w:tc>
        <w:tc>
          <w:tcPr>
            <w:tcW w:w="3360" w:type="dxa"/>
            <w:tcBorders>
              <w:left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/>
    <w:sectPr>
      <w:headerReference r:id="rId10" w:type="default"/>
      <w:footerReference r:id="rId11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G Times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ˎ̥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rPr>
        <w:sz w:val="22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right"/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第</w:t>
                          </w: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Cs w:val="21"/>
                            </w:rPr>
                            <w:t>2</w:t>
                          </w:r>
                          <w:r>
                            <w:rPr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页共</w:t>
                          </w: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Cs w:val="21"/>
                            </w:rPr>
                            <w:t>10</w:t>
                          </w:r>
                          <w:r>
                            <w:rPr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TVs2AVAgAAEwQAAA4AAABkcnMvZTJvRG9jLnhtbK1TTY7TMBTeI3EH&#10;y3uatIiZqm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NTVs2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jc w:val="right"/>
                    </w:pPr>
                    <w:r>
                      <w:rPr>
                        <w:rFonts w:hint="eastAsia"/>
                        <w:szCs w:val="21"/>
                      </w:rPr>
                      <w:t>第</w:t>
                    </w:r>
                    <w:r>
                      <w:rPr>
                        <w:szCs w:val="21"/>
                      </w:rPr>
                      <w:fldChar w:fldCharType="begin"/>
                    </w:r>
                    <w:r>
                      <w:rPr>
                        <w:szCs w:val="21"/>
                      </w:rPr>
                      <w:instrText xml:space="preserve"> PAGE </w:instrText>
                    </w:r>
                    <w:r>
                      <w:rPr>
                        <w:szCs w:val="21"/>
                      </w:rPr>
                      <w:fldChar w:fldCharType="separate"/>
                    </w:r>
                    <w:r>
                      <w:rPr>
                        <w:szCs w:val="21"/>
                      </w:rPr>
                      <w:t>2</w:t>
                    </w:r>
                    <w:r>
                      <w:rPr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szCs w:val="21"/>
                      </w:rPr>
                      <w:t>页共</w:t>
                    </w:r>
                    <w:r>
                      <w:rPr>
                        <w:szCs w:val="21"/>
                      </w:rPr>
                      <w:fldChar w:fldCharType="begin"/>
                    </w:r>
                    <w:r>
                      <w:rPr>
                        <w:szCs w:val="21"/>
                      </w:rPr>
                      <w:instrText xml:space="preserve"> NUMPAGES </w:instrText>
                    </w:r>
                    <w:r>
                      <w:rPr>
                        <w:szCs w:val="21"/>
                      </w:rPr>
                      <w:fldChar w:fldCharType="separate"/>
                    </w:r>
                    <w:r>
                      <w:rPr>
                        <w:szCs w:val="21"/>
                      </w:rPr>
                      <w:t>10</w:t>
                    </w:r>
                    <w:r>
                      <w:rPr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szCs w:val="21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  <w:rPr>
        <w:rStyle w:val="54"/>
      </w:rPr>
    </w:pPr>
    <w:r>
      <w:rPr>
        <w:rStyle w:val="54"/>
      </w:rPr>
      <w:fldChar w:fldCharType="begin"/>
    </w:r>
    <w:r>
      <w:rPr>
        <w:rStyle w:val="54"/>
      </w:rPr>
      <w:instrText xml:space="preserve">PAGE  </w:instrText>
    </w:r>
    <w:r>
      <w:rPr>
        <w:rStyle w:val="54"/>
      </w:rPr>
      <w:fldChar w:fldCharType="end"/>
    </w:r>
  </w:p>
  <w:p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sz w:val="22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6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doX50UAgAAFQQAAA4AAABkcnMvZTJvRG9jLnhtbK1Ty47TMBTdI/EP&#10;lvc0aYFRVT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B2hfnR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6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Style w:val="54"/>
        <w:rFonts w:eastAsia="PMingLiU"/>
      </w:rPr>
      <w:tab/>
    </w:r>
    <w:r>
      <w:rPr>
        <w:rStyle w:val="54"/>
        <w:rFonts w:eastAsia="PMingLiU"/>
      </w:rP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rPr>
        <w:sz w:val="22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6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540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VMiuIU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NUyK4h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6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rPr>
        <w:sz w:val="22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3" name="文本框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right"/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第</w:t>
                          </w: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Cs w:val="21"/>
                            </w:rPr>
                            <w:t>8</w:t>
                          </w:r>
                          <w:r>
                            <w:rPr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643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fkHQ0VAgAAFQQAAA4AAABkcnMvZTJvRG9jLnhtbK1Ty47TMBTdI/EP&#10;lvc0aUe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HfkHQ0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jc w:val="right"/>
                    </w:pPr>
                    <w:r>
                      <w:rPr>
                        <w:rFonts w:hint="eastAsia"/>
                        <w:szCs w:val="21"/>
                      </w:rPr>
                      <w:t>第</w:t>
                    </w:r>
                    <w:r>
                      <w:rPr>
                        <w:szCs w:val="21"/>
                      </w:rPr>
                      <w:fldChar w:fldCharType="begin"/>
                    </w:r>
                    <w:r>
                      <w:rPr>
                        <w:szCs w:val="21"/>
                      </w:rPr>
                      <w:instrText xml:space="preserve"> PAGE </w:instrText>
                    </w:r>
                    <w:r>
                      <w:rPr>
                        <w:szCs w:val="21"/>
                      </w:rPr>
                      <w:fldChar w:fldCharType="separate"/>
                    </w:r>
                    <w:r>
                      <w:rPr>
                        <w:szCs w:val="21"/>
                      </w:rPr>
                      <w:t>8</w:t>
                    </w:r>
                    <w:r>
                      <w:rPr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szCs w:val="21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360"/>
      </w:tabs>
      <w:wordWrap w:val="0"/>
      <w:ind w:right="-818"/>
      <w:rPr>
        <w:rFonts w:hint="eastAsia" w:ascii="Arial" w:hAnsi="Arial" w:eastAsia="宋体"/>
        <w:lang w:val="en-US" w:eastAsia="zh-CN"/>
      </w:rPr>
    </w:pPr>
    <w:r>
      <w:rPr>
        <w:rFonts w:ascii="Arial" w:hAnsi="Arial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-53975</wp:posOffset>
              </wp:positionH>
              <wp:positionV relativeFrom="paragraph">
                <wp:posOffset>184785</wp:posOffset>
              </wp:positionV>
              <wp:extent cx="5921375" cy="635"/>
              <wp:effectExtent l="12700" t="13335" r="9525" b="5080"/>
              <wp:wrapNone/>
              <wp:docPr id="6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2137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" o:spid="_x0000_s1026" o:spt="20" style="position:absolute;left:0pt;flip:y;margin-left:-4.25pt;margin-top:14.55pt;height:0.05pt;width:466.25pt;z-index:251660288;mso-width-relative:page;mso-height-relative:page;" filled="f" stroked="t" coordsize="21600,21600" o:allowincell="f" o:gfxdata="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EGQThXZAAAACAEAAA8AAAAAAAAAAQAgAAAAIgAAAGRycy9kb3ducmV2LnhtbFBLAQIU&#10;ABQAAAAIAIdO4kCdCMfBuQEAAF0DAAAOAAAAAAAAAAEAIAAAACgBAABkcnMvZTJvRG9jLnhtbFBL&#10;BQYAAAAABgAGAFkBAABTBQAAAAA=&#10;">
              <v:fill on="f" focussize="0,0"/>
              <v:stroke color="#969696" joinstyle="round"/>
              <v:imagedata o:title=""/>
              <o:lock v:ext="edit" aspectratio="f"/>
            </v:line>
          </w:pict>
        </mc:Fallback>
      </mc:AlternateContent>
    </w:r>
    <w:r>
      <w:rPr>
        <w:rFonts w:ascii="Arial" w:hAnsi="Arial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-133350</wp:posOffset>
              </wp:positionH>
              <wp:positionV relativeFrom="paragraph">
                <wp:posOffset>-55245</wp:posOffset>
              </wp:positionV>
              <wp:extent cx="2724150" cy="482600"/>
              <wp:effectExtent l="0" t="1905" r="0" b="1270"/>
              <wp:wrapNone/>
              <wp:docPr id="5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4150" cy="48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0" w:lineRule="atLeast"/>
                            <w:rPr>
                              <w:color w:val="808080"/>
                              <w:sz w:val="15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-10.5pt;margin-top:-4.35pt;height:38pt;width:214.5pt;z-index:251658240;mso-width-relative:page;mso-height-relative:page;" filled="f" stroked="f" coordsize="21600,21600" o:allowincell="f" o:gfxdata="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Gya&#10;ByvXAAAACQEAAA8AAAAAAAAAAQAgAAAAIgAAAGRycy9kb3ducmV2LnhtbFBLAQIUABQAAAAIAIdO&#10;4kCZwe0y6wEAAMYDAAAOAAAAAAAAAAEAIAAAACYBAABkcnMvZTJvRG9jLnhtbFBLBQYAAAAABgAG&#10;AFkBAACDBQAAAAA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spacing w:line="0" w:lineRule="atLeast"/>
                      <w:rPr>
                        <w:color w:val="808080"/>
                        <w:sz w:val="15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right="-616"/>
      <w:jc w:val="right"/>
      <w:rPr>
        <w:rFonts w:ascii="Arial" w:hAnsi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360"/>
      </w:tabs>
      <w:wordWrap w:val="0"/>
      <w:ind w:right="-268"/>
      <w:rPr>
        <w:rFonts w:ascii="Arial" w:hAnsi="Arial"/>
      </w:rPr>
    </w:pPr>
    <w:r>
      <w:rPr>
        <w:rFonts w:ascii="Arial" w:hAnsi="Arial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-113665</wp:posOffset>
              </wp:positionH>
              <wp:positionV relativeFrom="paragraph">
                <wp:posOffset>175895</wp:posOffset>
              </wp:positionV>
              <wp:extent cx="5921375" cy="635"/>
              <wp:effectExtent l="10160" t="13970" r="12065" b="13970"/>
              <wp:wrapNone/>
              <wp:docPr id="4" name="Lin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2137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7" o:spid="_x0000_s1026" o:spt="20" style="position:absolute;left:0pt;flip:y;margin-left:-8.95pt;margin-top:13.85pt;height:0.05pt;width:466.25pt;z-index:251662336;mso-width-relative:page;mso-height-relative:page;" filled="f" stroked="t" coordsize="21600,21600" o:gfxdata="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7FXyZ2QAAAAkBAAAPAAAAAAAAAAEAIAAAACIAAABkcnMvZG93bnJldi54bWxQSwEC&#10;FAAUAAAACACHTuJAeSd7rLoBAABeAwAADgAAAAAAAAABACAAAAAoAQAAZHJzL2Uyb0RvYy54bWxQ&#10;SwUGAAAAAAYABgBZAQAAVAUAAAAA&#10;">
              <v:fill on="f" focussize="0,0"/>
              <v:stroke color="#969696" joinstyle="round"/>
              <v:imagedata o:title=""/>
              <o:lock v:ext="edit" aspectratio="f"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360"/>
      </w:tabs>
      <w:wordWrap w:val="0"/>
      <w:ind w:right="-818"/>
      <w:jc w:val="right"/>
      <w:rPr>
        <w:rFonts w:ascii="Arial" w:hAnsi="Arial"/>
      </w:rPr>
    </w:pPr>
    <w:r>
      <w:rPr>
        <w:rFonts w:ascii="Arial" w:hAnsi="Arial"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column">
                <wp:posOffset>-53975</wp:posOffset>
              </wp:positionH>
              <wp:positionV relativeFrom="paragraph">
                <wp:posOffset>184785</wp:posOffset>
              </wp:positionV>
              <wp:extent cx="5921375" cy="635"/>
              <wp:effectExtent l="12700" t="13335" r="9525" b="5080"/>
              <wp:wrapNone/>
              <wp:docPr id="3" name="Line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2137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9" o:spid="_x0000_s1026" o:spt="20" style="position:absolute;left:0pt;flip:y;margin-left:-4.25pt;margin-top:14.55pt;height:0.05pt;width:466.25pt;z-index:251661312;mso-width-relative:page;mso-height-relative:page;" filled="f" stroked="t" coordsize="21600,21600" o:allowincell="f" o:gfxdata="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BkE4V2QAAAAgBAAAPAAAAAAAAAAEAIAAAACIAAABkcnMvZG93bnJldi54bWxQSwEC&#10;FAAUAAAACACHTuJAi/Sb6boBAABeAwAADgAAAAAAAAABACAAAAAoAQAAZHJzL2Uyb0RvYy54bWxQ&#10;SwUGAAAAAAYABgBZAQAAVAUAAAAA&#10;">
              <v:fill on="f" focussize="0,0"/>
              <v:stroke color="#969696" joinstyle="round"/>
              <v:imagedata o:title=""/>
              <o:lock v:ext="edit" aspectratio="f"/>
            </v:line>
          </w:pict>
        </mc:Fallback>
      </mc:AlternateContent>
    </w:r>
    <w:r>
      <w:rPr>
        <w:rFonts w:ascii="Arial" w:hAnsi="Arial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-133350</wp:posOffset>
              </wp:positionH>
              <wp:positionV relativeFrom="paragraph">
                <wp:posOffset>-55245</wp:posOffset>
              </wp:positionV>
              <wp:extent cx="2724150" cy="482600"/>
              <wp:effectExtent l="0" t="1905" r="0" b="1270"/>
              <wp:wrapNone/>
              <wp:docPr id="1" name="Text Box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4150" cy="48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0" w:lineRule="atLeast"/>
                            <w:rPr>
                              <w:rFonts w:ascii="Arial" w:hAnsi="Arial" w:eastAsia="黑体"/>
                              <w:color w:val="808080"/>
                            </w:rPr>
                          </w:pPr>
                          <w:r>
                            <w:rPr>
                              <w:rFonts w:hint="eastAsia" w:ascii="Arial" w:hAnsi="Arial"/>
                              <w:color w:val="808080"/>
                            </w:rPr>
                            <w:t>北京邮电大学软件学院</w:t>
                          </w:r>
                        </w:p>
                        <w:p>
                          <w:pPr>
                            <w:rPr>
                              <w:color w:val="808080"/>
                              <w:sz w:val="15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8" o:spid="_x0000_s1026" o:spt="202" type="#_x0000_t202" style="position:absolute;left:0pt;margin-left:-10.5pt;margin-top:-4.35pt;height:38pt;width:214.5pt;z-index:251659264;mso-width-relative:page;mso-height-relative:page;" filled="f" stroked="f" coordsize="21600,21600" o:allowincell="f" o:gfxdata="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Gya&#10;ByvXAAAACQEAAA8AAAAAAAAAAQAgAAAAIgAAAGRycy9kb3ducmV2LnhtbFBLAQIUABQAAAAIAIdO&#10;4kCV8LW/6wEAAMcDAAAOAAAAAAAAAAEAIAAAACYBAABkcnMvZTJvRG9jLnhtbFBLBQYAAAAABgAG&#10;AFkBAACDBQAAAAA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spacing w:line="0" w:lineRule="atLeast"/>
                      <w:rPr>
                        <w:rFonts w:ascii="Arial" w:hAnsi="Arial" w:eastAsia="黑体"/>
                        <w:color w:val="808080"/>
                      </w:rPr>
                    </w:pPr>
                    <w:r>
                      <w:rPr>
                        <w:rFonts w:hint="eastAsia" w:ascii="Arial" w:hAnsi="Arial"/>
                        <w:color w:val="808080"/>
                      </w:rPr>
                      <w:t>北京邮电大学软件学院</w:t>
                    </w:r>
                  </w:p>
                  <w:p>
                    <w:pPr>
                      <w:rPr>
                        <w:color w:val="808080"/>
                        <w:sz w:val="15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Arial" w:hAnsi="Arial"/>
      </w:rPr>
      <w:t>需求规格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3622AE"/>
    <w:multiLevelType w:val="singleLevel"/>
    <w:tmpl w:val="A33622AE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B19568FB"/>
    <w:multiLevelType w:val="singleLevel"/>
    <w:tmpl w:val="B19568FB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CB71BA65"/>
    <w:multiLevelType w:val="singleLevel"/>
    <w:tmpl w:val="CB71BA65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D4740666"/>
    <w:multiLevelType w:val="singleLevel"/>
    <w:tmpl w:val="D4740666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">
    <w:nsid w:val="DF3428C1"/>
    <w:multiLevelType w:val="singleLevel"/>
    <w:tmpl w:val="DF3428C1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FFFFFF7C"/>
    <w:multiLevelType w:val="singleLevel"/>
    <w:tmpl w:val="FFFFFF7C"/>
    <w:lvl w:ilvl="0" w:tentative="0">
      <w:start w:val="1"/>
      <w:numFmt w:val="decimal"/>
      <w:pStyle w:val="4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6">
    <w:nsid w:val="FFFFFF7D"/>
    <w:multiLevelType w:val="singleLevel"/>
    <w:tmpl w:val="FFFFFF7D"/>
    <w:lvl w:ilvl="0" w:tentative="0">
      <w:start w:val="1"/>
      <w:numFmt w:val="decimal"/>
      <w:pStyle w:val="3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7">
    <w:nsid w:val="FFFFFF7E"/>
    <w:multiLevelType w:val="singleLevel"/>
    <w:tmpl w:val="FFFFFF7E"/>
    <w:lvl w:ilvl="0" w:tentative="0">
      <w:start w:val="1"/>
      <w:numFmt w:val="decimal"/>
      <w:pStyle w:val="26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8">
    <w:nsid w:val="FFFFFF7F"/>
    <w:multiLevelType w:val="singleLevel"/>
    <w:tmpl w:val="FFFFFF7F"/>
    <w:lvl w:ilvl="0" w:tentative="0">
      <w:start w:val="1"/>
      <w:numFmt w:val="decimal"/>
      <w:pStyle w:val="15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9">
    <w:nsid w:val="FFFFFF80"/>
    <w:multiLevelType w:val="singleLevel"/>
    <w:tmpl w:val="FFFFFF80"/>
    <w:lvl w:ilvl="0" w:tentative="0">
      <w:start w:val="1"/>
      <w:numFmt w:val="bullet"/>
      <w:pStyle w:val="30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10">
    <w:nsid w:val="FFFFFF81"/>
    <w:multiLevelType w:val="singleLevel"/>
    <w:tmpl w:val="FFFFFF81"/>
    <w:lvl w:ilvl="0" w:tentative="0">
      <w:start w:val="1"/>
      <w:numFmt w:val="bullet"/>
      <w:pStyle w:val="16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11">
    <w:nsid w:val="FFFFFF82"/>
    <w:multiLevelType w:val="singleLevel"/>
    <w:tmpl w:val="FFFFFF82"/>
    <w:lvl w:ilvl="0" w:tentative="0">
      <w:start w:val="1"/>
      <w:numFmt w:val="bullet"/>
      <w:pStyle w:val="23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2">
    <w:nsid w:val="FFFFFF83"/>
    <w:multiLevelType w:val="singleLevel"/>
    <w:tmpl w:val="FFFFFF83"/>
    <w:lvl w:ilvl="0" w:tentative="0">
      <w:start w:val="1"/>
      <w:numFmt w:val="bullet"/>
      <w:pStyle w:val="27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3">
    <w:nsid w:val="FFFFFF88"/>
    <w:multiLevelType w:val="singleLevel"/>
    <w:tmpl w:val="FFFFFF88"/>
    <w:lvl w:ilvl="0" w:tentative="0">
      <w:start w:val="1"/>
      <w:numFmt w:val="decimal"/>
      <w:pStyle w:val="17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4">
    <w:nsid w:val="FFFFFF89"/>
    <w:multiLevelType w:val="singleLevel"/>
    <w:tmpl w:val="FFFFFF89"/>
    <w:lvl w:ilvl="0" w:tentative="0">
      <w:start w:val="1"/>
      <w:numFmt w:val="bullet"/>
      <w:pStyle w:val="20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5">
    <w:nsid w:val="01CA4ECD"/>
    <w:multiLevelType w:val="multilevel"/>
    <w:tmpl w:val="01CA4ECD"/>
    <w:lvl w:ilvl="0" w:tentative="0">
      <w:start w:val="1"/>
      <w:numFmt w:val="bullet"/>
      <w:lvlText w:val=""/>
      <w:lvlJc w:val="left"/>
      <w:pPr>
        <w:tabs>
          <w:tab w:val="left" w:pos="1380"/>
        </w:tabs>
        <w:ind w:left="13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800"/>
        </w:tabs>
        <w:ind w:left="18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220"/>
        </w:tabs>
        <w:ind w:left="22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640"/>
        </w:tabs>
        <w:ind w:left="26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060"/>
        </w:tabs>
        <w:ind w:left="30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480"/>
        </w:tabs>
        <w:ind w:left="34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900"/>
        </w:tabs>
        <w:ind w:left="39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320"/>
        </w:tabs>
        <w:ind w:left="43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740"/>
        </w:tabs>
        <w:ind w:left="4740" w:hanging="420"/>
      </w:pPr>
      <w:rPr>
        <w:rFonts w:hint="default" w:ascii="Wingdings" w:hAnsi="Wingdings"/>
      </w:rPr>
    </w:lvl>
  </w:abstractNum>
  <w:abstractNum w:abstractNumId="16">
    <w:nsid w:val="11738297"/>
    <w:multiLevelType w:val="singleLevel"/>
    <w:tmpl w:val="11738297"/>
    <w:lvl w:ilvl="0" w:tentative="0">
      <w:start w:val="1"/>
      <w:numFmt w:val="decimal"/>
      <w:suff w:val="space"/>
      <w:lvlText w:val="%1)"/>
      <w:lvlJc w:val="left"/>
    </w:lvl>
  </w:abstractNum>
  <w:abstractNum w:abstractNumId="17">
    <w:nsid w:val="1F28698C"/>
    <w:multiLevelType w:val="multilevel"/>
    <w:tmpl w:val="1F28698C"/>
    <w:lvl w:ilvl="0" w:tentative="0">
      <w:start w:val="1"/>
      <w:numFmt w:val="decimal"/>
      <w:lvlText w:val="（%1）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8">
    <w:nsid w:val="2984306C"/>
    <w:multiLevelType w:val="singleLevel"/>
    <w:tmpl w:val="2984306C"/>
    <w:lvl w:ilvl="0" w:tentative="0">
      <w:start w:val="1"/>
      <w:numFmt w:val="decimal"/>
      <w:suff w:val="space"/>
      <w:lvlText w:val="%1)"/>
      <w:lvlJc w:val="left"/>
    </w:lvl>
  </w:abstractNum>
  <w:abstractNum w:abstractNumId="19">
    <w:nsid w:val="3B498503"/>
    <w:multiLevelType w:val="singleLevel"/>
    <w:tmpl w:val="3B498503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0">
    <w:nsid w:val="426D1218"/>
    <w:multiLevelType w:val="singleLevel"/>
    <w:tmpl w:val="426D1218"/>
    <w:lvl w:ilvl="0" w:tentative="0">
      <w:start w:val="1"/>
      <w:numFmt w:val="bullet"/>
      <w:pStyle w:val="73"/>
      <w:lvlText w:val="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</w:rPr>
    </w:lvl>
  </w:abstractNum>
  <w:abstractNum w:abstractNumId="21">
    <w:nsid w:val="428A5F9E"/>
    <w:multiLevelType w:val="multilevel"/>
    <w:tmpl w:val="428A5F9E"/>
    <w:lvl w:ilvl="0" w:tentative="0">
      <w:start w:val="1"/>
      <w:numFmt w:val="decimal"/>
      <w:pStyle w:val="136"/>
      <w:lvlText w:val="%1."/>
      <w:lvlJc w:val="left"/>
      <w:pPr>
        <w:tabs>
          <w:tab w:val="left" w:pos="720"/>
        </w:tabs>
        <w:ind w:left="720" w:hanging="36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eastAsia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eastAsia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eastAsia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eastAsia"/>
      </w:rPr>
    </w:lvl>
  </w:abstractNum>
  <w:abstractNum w:abstractNumId="22">
    <w:nsid w:val="43B03046"/>
    <w:multiLevelType w:val="singleLevel"/>
    <w:tmpl w:val="43B03046"/>
    <w:lvl w:ilvl="0" w:tentative="0">
      <w:start w:val="1"/>
      <w:numFmt w:val="decimal"/>
      <w:suff w:val="space"/>
      <w:lvlText w:val="%1)"/>
      <w:lvlJc w:val="left"/>
    </w:lvl>
  </w:abstractNum>
  <w:abstractNum w:abstractNumId="23">
    <w:nsid w:val="450E730B"/>
    <w:multiLevelType w:val="multilevel"/>
    <w:tmpl w:val="450E730B"/>
    <w:lvl w:ilvl="0" w:tentative="0">
      <w:start w:val="4"/>
      <w:numFmt w:val="decimal"/>
      <w:pStyle w:val="90"/>
      <w:lvlText w:val="%1.3.3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70D7290"/>
    <w:multiLevelType w:val="multilevel"/>
    <w:tmpl w:val="470D7290"/>
    <w:lvl w:ilvl="0" w:tentative="0">
      <w:start w:val="1"/>
      <w:numFmt w:val="decimal"/>
      <w:lvlText w:val="%1)"/>
      <w:lvlJc w:val="left"/>
      <w:pPr>
        <w:ind w:left="809" w:hanging="420"/>
      </w:pPr>
    </w:lvl>
    <w:lvl w:ilvl="1" w:tentative="0">
      <w:start w:val="1"/>
      <w:numFmt w:val="lowerLetter"/>
      <w:lvlText w:val="%2)"/>
      <w:lvlJc w:val="left"/>
      <w:pPr>
        <w:ind w:left="1229" w:hanging="420"/>
      </w:pPr>
    </w:lvl>
    <w:lvl w:ilvl="2" w:tentative="0">
      <w:start w:val="1"/>
      <w:numFmt w:val="lowerRoman"/>
      <w:lvlText w:val="%3."/>
      <w:lvlJc w:val="right"/>
      <w:pPr>
        <w:ind w:left="1649" w:hanging="420"/>
      </w:pPr>
    </w:lvl>
    <w:lvl w:ilvl="3" w:tentative="0">
      <w:start w:val="1"/>
      <w:numFmt w:val="decimal"/>
      <w:lvlText w:val="%4."/>
      <w:lvlJc w:val="left"/>
      <w:pPr>
        <w:ind w:left="2069" w:hanging="420"/>
      </w:pPr>
    </w:lvl>
    <w:lvl w:ilvl="4" w:tentative="0">
      <w:start w:val="1"/>
      <w:numFmt w:val="lowerLetter"/>
      <w:lvlText w:val="%5)"/>
      <w:lvlJc w:val="left"/>
      <w:pPr>
        <w:ind w:left="2489" w:hanging="420"/>
      </w:pPr>
    </w:lvl>
    <w:lvl w:ilvl="5" w:tentative="0">
      <w:start w:val="1"/>
      <w:numFmt w:val="lowerRoman"/>
      <w:lvlText w:val="%6."/>
      <w:lvlJc w:val="right"/>
      <w:pPr>
        <w:ind w:left="2909" w:hanging="420"/>
      </w:pPr>
    </w:lvl>
    <w:lvl w:ilvl="6" w:tentative="0">
      <w:start w:val="1"/>
      <w:numFmt w:val="decimal"/>
      <w:lvlText w:val="%7."/>
      <w:lvlJc w:val="left"/>
      <w:pPr>
        <w:ind w:left="3329" w:hanging="420"/>
      </w:pPr>
    </w:lvl>
    <w:lvl w:ilvl="7" w:tentative="0">
      <w:start w:val="1"/>
      <w:numFmt w:val="lowerLetter"/>
      <w:lvlText w:val="%8)"/>
      <w:lvlJc w:val="left"/>
      <w:pPr>
        <w:ind w:left="3749" w:hanging="420"/>
      </w:pPr>
    </w:lvl>
    <w:lvl w:ilvl="8" w:tentative="0">
      <w:start w:val="1"/>
      <w:numFmt w:val="lowerRoman"/>
      <w:lvlText w:val="%9."/>
      <w:lvlJc w:val="right"/>
      <w:pPr>
        <w:ind w:left="4169" w:hanging="420"/>
      </w:pPr>
    </w:lvl>
  </w:abstractNum>
  <w:abstractNum w:abstractNumId="25">
    <w:nsid w:val="4FB7FD1D"/>
    <w:multiLevelType w:val="singleLevel"/>
    <w:tmpl w:val="4FB7FD1D"/>
    <w:lvl w:ilvl="0" w:tentative="0">
      <w:start w:val="1"/>
      <w:numFmt w:val="decimal"/>
      <w:suff w:val="space"/>
      <w:lvlText w:val="%1)"/>
      <w:lvlJc w:val="left"/>
    </w:lvl>
  </w:abstractNum>
  <w:abstractNum w:abstractNumId="26">
    <w:nsid w:val="5B13520F"/>
    <w:multiLevelType w:val="singleLevel"/>
    <w:tmpl w:val="5B13520F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7">
    <w:nsid w:val="7089025E"/>
    <w:multiLevelType w:val="singleLevel"/>
    <w:tmpl w:val="7089025E"/>
    <w:lvl w:ilvl="0" w:tentative="0">
      <w:start w:val="1"/>
      <w:numFmt w:val="lowerLetter"/>
      <w:pStyle w:val="71"/>
      <w:lvlText w:val="%1. "/>
      <w:legacy w:legacy="1" w:legacySpace="0" w:legacyIndent="425"/>
      <w:lvlJc w:val="left"/>
      <w:pPr>
        <w:ind w:left="1685" w:hanging="425"/>
      </w:pPr>
      <w:rPr>
        <w:b w:val="0"/>
        <w:i w:val="0"/>
        <w:sz w:val="24"/>
      </w:rPr>
    </w:lvl>
  </w:abstractNum>
  <w:abstractNum w:abstractNumId="28">
    <w:nsid w:val="754E3EA9"/>
    <w:multiLevelType w:val="singleLevel"/>
    <w:tmpl w:val="754E3EA9"/>
    <w:lvl w:ilvl="0" w:tentative="0">
      <w:start w:val="1"/>
      <w:numFmt w:val="decimal"/>
      <w:suff w:val="space"/>
      <w:lvlText w:val="%1)"/>
      <w:lvlJc w:val="left"/>
    </w:lvl>
  </w:abstractNum>
  <w:abstractNum w:abstractNumId="29">
    <w:nsid w:val="7DF0697C"/>
    <w:multiLevelType w:val="singleLevel"/>
    <w:tmpl w:val="7DF0697C"/>
    <w:lvl w:ilvl="0" w:tentative="0">
      <w:start w:val="1"/>
      <w:numFmt w:val="decimal"/>
      <w:suff w:val="space"/>
      <w:lvlText w:val="%1)"/>
      <w:lvlJc w:val="left"/>
    </w:lvl>
  </w:abstractNum>
  <w:num w:numId="1">
    <w:abstractNumId w:val="8"/>
  </w:num>
  <w:num w:numId="2">
    <w:abstractNumId w:val="10"/>
  </w:num>
  <w:num w:numId="3">
    <w:abstractNumId w:val="13"/>
  </w:num>
  <w:num w:numId="4">
    <w:abstractNumId w:val="14"/>
  </w:num>
  <w:num w:numId="5">
    <w:abstractNumId w:val="11"/>
  </w:num>
  <w:num w:numId="6">
    <w:abstractNumId w:val="7"/>
  </w:num>
  <w:num w:numId="7">
    <w:abstractNumId w:val="12"/>
  </w:num>
  <w:num w:numId="8">
    <w:abstractNumId w:val="9"/>
  </w:num>
  <w:num w:numId="9">
    <w:abstractNumId w:val="6"/>
  </w:num>
  <w:num w:numId="10">
    <w:abstractNumId w:val="5"/>
  </w:num>
  <w:num w:numId="11">
    <w:abstractNumId w:val="27"/>
  </w:num>
  <w:num w:numId="12">
    <w:abstractNumId w:val="20"/>
  </w:num>
  <w:num w:numId="13">
    <w:abstractNumId w:val="23"/>
  </w:num>
  <w:num w:numId="14">
    <w:abstractNumId w:val="21"/>
  </w:num>
  <w:num w:numId="15">
    <w:abstractNumId w:val="15"/>
  </w:num>
  <w:num w:numId="16">
    <w:abstractNumId w:val="24"/>
  </w:num>
  <w:num w:numId="17">
    <w:abstractNumId w:val="18"/>
  </w:num>
  <w:num w:numId="18">
    <w:abstractNumId w:val="2"/>
  </w:num>
  <w:num w:numId="19">
    <w:abstractNumId w:val="26"/>
  </w:num>
  <w:num w:numId="20">
    <w:abstractNumId w:val="19"/>
  </w:num>
  <w:num w:numId="21">
    <w:abstractNumId w:val="0"/>
  </w:num>
  <w:num w:numId="22">
    <w:abstractNumId w:val="4"/>
  </w:num>
  <w:num w:numId="23">
    <w:abstractNumId w:val="22"/>
  </w:num>
  <w:num w:numId="24">
    <w:abstractNumId w:val="1"/>
  </w:num>
  <w:num w:numId="25">
    <w:abstractNumId w:val="28"/>
  </w:num>
  <w:num w:numId="26">
    <w:abstractNumId w:val="25"/>
  </w:num>
  <w:num w:numId="27">
    <w:abstractNumId w:val="29"/>
  </w:num>
  <w:num w:numId="28">
    <w:abstractNumId w:val="3"/>
  </w:num>
  <w:num w:numId="29">
    <w:abstractNumId w:val="16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772"/>
    <w:rsid w:val="0000434B"/>
    <w:rsid w:val="000071DE"/>
    <w:rsid w:val="00020147"/>
    <w:rsid w:val="00032725"/>
    <w:rsid w:val="00033CF7"/>
    <w:rsid w:val="0005060B"/>
    <w:rsid w:val="00067A03"/>
    <w:rsid w:val="000826DF"/>
    <w:rsid w:val="00082B8C"/>
    <w:rsid w:val="00085636"/>
    <w:rsid w:val="000859EE"/>
    <w:rsid w:val="000D3CC8"/>
    <w:rsid w:val="000E75BC"/>
    <w:rsid w:val="000E7EFD"/>
    <w:rsid w:val="000F46A5"/>
    <w:rsid w:val="000F5F21"/>
    <w:rsid w:val="00107D4D"/>
    <w:rsid w:val="0011495F"/>
    <w:rsid w:val="00120638"/>
    <w:rsid w:val="001378B8"/>
    <w:rsid w:val="0015187F"/>
    <w:rsid w:val="00151CBA"/>
    <w:rsid w:val="00153590"/>
    <w:rsid w:val="001559C5"/>
    <w:rsid w:val="001677FE"/>
    <w:rsid w:val="00172629"/>
    <w:rsid w:val="00173E4A"/>
    <w:rsid w:val="00191204"/>
    <w:rsid w:val="00197326"/>
    <w:rsid w:val="00197C37"/>
    <w:rsid w:val="001A1419"/>
    <w:rsid w:val="001A2C4E"/>
    <w:rsid w:val="001B01C2"/>
    <w:rsid w:val="001B16B9"/>
    <w:rsid w:val="001B58EF"/>
    <w:rsid w:val="001E2E4F"/>
    <w:rsid w:val="001E6682"/>
    <w:rsid w:val="001F0AA7"/>
    <w:rsid w:val="002003F8"/>
    <w:rsid w:val="00205E0A"/>
    <w:rsid w:val="00214050"/>
    <w:rsid w:val="002155DD"/>
    <w:rsid w:val="00222CC3"/>
    <w:rsid w:val="00225A0A"/>
    <w:rsid w:val="00225C02"/>
    <w:rsid w:val="00233892"/>
    <w:rsid w:val="00240BE6"/>
    <w:rsid w:val="00243E4F"/>
    <w:rsid w:val="00271CCB"/>
    <w:rsid w:val="002821E9"/>
    <w:rsid w:val="00285F85"/>
    <w:rsid w:val="0029383D"/>
    <w:rsid w:val="002B210A"/>
    <w:rsid w:val="002B2A76"/>
    <w:rsid w:val="002E1580"/>
    <w:rsid w:val="0030534C"/>
    <w:rsid w:val="0032738D"/>
    <w:rsid w:val="00337C6A"/>
    <w:rsid w:val="003466B1"/>
    <w:rsid w:val="00362F01"/>
    <w:rsid w:val="00363CF5"/>
    <w:rsid w:val="0037622C"/>
    <w:rsid w:val="003815C0"/>
    <w:rsid w:val="00382D52"/>
    <w:rsid w:val="00383801"/>
    <w:rsid w:val="00392E2A"/>
    <w:rsid w:val="00395707"/>
    <w:rsid w:val="003968BA"/>
    <w:rsid w:val="003A0250"/>
    <w:rsid w:val="003A0B0E"/>
    <w:rsid w:val="003A193A"/>
    <w:rsid w:val="003A5507"/>
    <w:rsid w:val="003B2528"/>
    <w:rsid w:val="003B540C"/>
    <w:rsid w:val="003B79D9"/>
    <w:rsid w:val="003C1529"/>
    <w:rsid w:val="003F417D"/>
    <w:rsid w:val="003F7B38"/>
    <w:rsid w:val="004145D0"/>
    <w:rsid w:val="00430195"/>
    <w:rsid w:val="00470E01"/>
    <w:rsid w:val="00471BFA"/>
    <w:rsid w:val="00472A12"/>
    <w:rsid w:val="00472AE8"/>
    <w:rsid w:val="004755C9"/>
    <w:rsid w:val="004761E0"/>
    <w:rsid w:val="00487F47"/>
    <w:rsid w:val="00491AD9"/>
    <w:rsid w:val="00492A76"/>
    <w:rsid w:val="004A1298"/>
    <w:rsid w:val="004A5F86"/>
    <w:rsid w:val="004B388A"/>
    <w:rsid w:val="004B591F"/>
    <w:rsid w:val="004C2E34"/>
    <w:rsid w:val="004C71CD"/>
    <w:rsid w:val="00506E2E"/>
    <w:rsid w:val="00506FDE"/>
    <w:rsid w:val="00514BE8"/>
    <w:rsid w:val="005202F7"/>
    <w:rsid w:val="0052384B"/>
    <w:rsid w:val="00525295"/>
    <w:rsid w:val="00533148"/>
    <w:rsid w:val="005354BA"/>
    <w:rsid w:val="00537008"/>
    <w:rsid w:val="00544601"/>
    <w:rsid w:val="00551468"/>
    <w:rsid w:val="00575170"/>
    <w:rsid w:val="0057658E"/>
    <w:rsid w:val="00585521"/>
    <w:rsid w:val="005A4D8F"/>
    <w:rsid w:val="005B5EB5"/>
    <w:rsid w:val="005D30C3"/>
    <w:rsid w:val="005D6EE7"/>
    <w:rsid w:val="005E2E65"/>
    <w:rsid w:val="005E3A9D"/>
    <w:rsid w:val="005F2E86"/>
    <w:rsid w:val="005F58FB"/>
    <w:rsid w:val="0060335B"/>
    <w:rsid w:val="006510A6"/>
    <w:rsid w:val="00656006"/>
    <w:rsid w:val="006757DF"/>
    <w:rsid w:val="006779DD"/>
    <w:rsid w:val="00697DD8"/>
    <w:rsid w:val="006A3A42"/>
    <w:rsid w:val="006B7D46"/>
    <w:rsid w:val="006C7B10"/>
    <w:rsid w:val="006D2900"/>
    <w:rsid w:val="006E262E"/>
    <w:rsid w:val="006F6D8B"/>
    <w:rsid w:val="007009A6"/>
    <w:rsid w:val="00707716"/>
    <w:rsid w:val="007358C1"/>
    <w:rsid w:val="00740858"/>
    <w:rsid w:val="00741277"/>
    <w:rsid w:val="00743898"/>
    <w:rsid w:val="007452DB"/>
    <w:rsid w:val="00747A28"/>
    <w:rsid w:val="00751D45"/>
    <w:rsid w:val="00754DE4"/>
    <w:rsid w:val="00780B40"/>
    <w:rsid w:val="00781D76"/>
    <w:rsid w:val="0078417A"/>
    <w:rsid w:val="007A3017"/>
    <w:rsid w:val="007B4F78"/>
    <w:rsid w:val="007C663B"/>
    <w:rsid w:val="007F515D"/>
    <w:rsid w:val="007F72F3"/>
    <w:rsid w:val="007F7E1E"/>
    <w:rsid w:val="00800A6A"/>
    <w:rsid w:val="00803E64"/>
    <w:rsid w:val="008128AF"/>
    <w:rsid w:val="00821E41"/>
    <w:rsid w:val="0082286C"/>
    <w:rsid w:val="0084219B"/>
    <w:rsid w:val="00860F23"/>
    <w:rsid w:val="00884470"/>
    <w:rsid w:val="00884D65"/>
    <w:rsid w:val="008850EA"/>
    <w:rsid w:val="00892BB9"/>
    <w:rsid w:val="008C3A40"/>
    <w:rsid w:val="008C4AC2"/>
    <w:rsid w:val="00905203"/>
    <w:rsid w:val="00911C50"/>
    <w:rsid w:val="00912A93"/>
    <w:rsid w:val="00914C93"/>
    <w:rsid w:val="00933E35"/>
    <w:rsid w:val="00950C96"/>
    <w:rsid w:val="00951CE1"/>
    <w:rsid w:val="00951ECA"/>
    <w:rsid w:val="00982AFF"/>
    <w:rsid w:val="00987754"/>
    <w:rsid w:val="009913AD"/>
    <w:rsid w:val="00991CFA"/>
    <w:rsid w:val="0099369D"/>
    <w:rsid w:val="009A0419"/>
    <w:rsid w:val="009A0CEF"/>
    <w:rsid w:val="009A5B08"/>
    <w:rsid w:val="009B2A01"/>
    <w:rsid w:val="009B2B76"/>
    <w:rsid w:val="009D496A"/>
    <w:rsid w:val="009D5B69"/>
    <w:rsid w:val="009D6B27"/>
    <w:rsid w:val="009D6D56"/>
    <w:rsid w:val="009E2D24"/>
    <w:rsid w:val="00A0210A"/>
    <w:rsid w:val="00A02FC3"/>
    <w:rsid w:val="00A12EF6"/>
    <w:rsid w:val="00A2154F"/>
    <w:rsid w:val="00A21A41"/>
    <w:rsid w:val="00A31A10"/>
    <w:rsid w:val="00A418D4"/>
    <w:rsid w:val="00A43BC3"/>
    <w:rsid w:val="00A54448"/>
    <w:rsid w:val="00A5639B"/>
    <w:rsid w:val="00A57D34"/>
    <w:rsid w:val="00A62C49"/>
    <w:rsid w:val="00A62F73"/>
    <w:rsid w:val="00A73ADF"/>
    <w:rsid w:val="00A73CD8"/>
    <w:rsid w:val="00A82308"/>
    <w:rsid w:val="00A87C2B"/>
    <w:rsid w:val="00A951DE"/>
    <w:rsid w:val="00AA2D86"/>
    <w:rsid w:val="00AB4708"/>
    <w:rsid w:val="00AB71EA"/>
    <w:rsid w:val="00AC27CA"/>
    <w:rsid w:val="00AC3B2C"/>
    <w:rsid w:val="00AC4376"/>
    <w:rsid w:val="00AD1DB2"/>
    <w:rsid w:val="00AD761F"/>
    <w:rsid w:val="00AF285B"/>
    <w:rsid w:val="00B04D1F"/>
    <w:rsid w:val="00B27BBC"/>
    <w:rsid w:val="00B46878"/>
    <w:rsid w:val="00B615FA"/>
    <w:rsid w:val="00B72937"/>
    <w:rsid w:val="00B75F03"/>
    <w:rsid w:val="00B77EBD"/>
    <w:rsid w:val="00B8253C"/>
    <w:rsid w:val="00B87698"/>
    <w:rsid w:val="00B90B26"/>
    <w:rsid w:val="00B91F54"/>
    <w:rsid w:val="00B92F9C"/>
    <w:rsid w:val="00BA0DDF"/>
    <w:rsid w:val="00BA49CF"/>
    <w:rsid w:val="00BB47B1"/>
    <w:rsid w:val="00BC017E"/>
    <w:rsid w:val="00BC744D"/>
    <w:rsid w:val="00BD4A80"/>
    <w:rsid w:val="00BE3453"/>
    <w:rsid w:val="00BF18C7"/>
    <w:rsid w:val="00C07FE4"/>
    <w:rsid w:val="00C26AC1"/>
    <w:rsid w:val="00C33E21"/>
    <w:rsid w:val="00C516C2"/>
    <w:rsid w:val="00C540A7"/>
    <w:rsid w:val="00C74C60"/>
    <w:rsid w:val="00C91F3C"/>
    <w:rsid w:val="00C9558D"/>
    <w:rsid w:val="00CB2D1C"/>
    <w:rsid w:val="00CB508C"/>
    <w:rsid w:val="00CB5557"/>
    <w:rsid w:val="00CC3BF5"/>
    <w:rsid w:val="00CD5416"/>
    <w:rsid w:val="00CD66D2"/>
    <w:rsid w:val="00CD75B4"/>
    <w:rsid w:val="00CE7C6B"/>
    <w:rsid w:val="00D30ACB"/>
    <w:rsid w:val="00D315F2"/>
    <w:rsid w:val="00D36443"/>
    <w:rsid w:val="00D37CB5"/>
    <w:rsid w:val="00D41713"/>
    <w:rsid w:val="00D60454"/>
    <w:rsid w:val="00D61AC9"/>
    <w:rsid w:val="00D70F39"/>
    <w:rsid w:val="00D83D7A"/>
    <w:rsid w:val="00DB00F1"/>
    <w:rsid w:val="00DB4518"/>
    <w:rsid w:val="00DD22A5"/>
    <w:rsid w:val="00DD3FED"/>
    <w:rsid w:val="00DE0B54"/>
    <w:rsid w:val="00DE472D"/>
    <w:rsid w:val="00E06D7B"/>
    <w:rsid w:val="00E11336"/>
    <w:rsid w:val="00E27D51"/>
    <w:rsid w:val="00E401B4"/>
    <w:rsid w:val="00E5205B"/>
    <w:rsid w:val="00E72256"/>
    <w:rsid w:val="00EA1021"/>
    <w:rsid w:val="00EA2E96"/>
    <w:rsid w:val="00EA72B0"/>
    <w:rsid w:val="00EC16CE"/>
    <w:rsid w:val="00EC52A2"/>
    <w:rsid w:val="00EF43B1"/>
    <w:rsid w:val="00EF7626"/>
    <w:rsid w:val="00EF7F68"/>
    <w:rsid w:val="00F316E3"/>
    <w:rsid w:val="00F34772"/>
    <w:rsid w:val="00F358E5"/>
    <w:rsid w:val="00F374CD"/>
    <w:rsid w:val="00F520ED"/>
    <w:rsid w:val="00F7472D"/>
    <w:rsid w:val="00F758D9"/>
    <w:rsid w:val="00F82A85"/>
    <w:rsid w:val="00F902F9"/>
    <w:rsid w:val="00F921E8"/>
    <w:rsid w:val="00FA6E8E"/>
    <w:rsid w:val="00FB75B7"/>
    <w:rsid w:val="00FC0327"/>
    <w:rsid w:val="00FD2022"/>
    <w:rsid w:val="00FD5C0E"/>
    <w:rsid w:val="00FE728C"/>
    <w:rsid w:val="013032C4"/>
    <w:rsid w:val="01856182"/>
    <w:rsid w:val="020909E2"/>
    <w:rsid w:val="02731A7B"/>
    <w:rsid w:val="030927FB"/>
    <w:rsid w:val="041377F6"/>
    <w:rsid w:val="0458092E"/>
    <w:rsid w:val="04A73650"/>
    <w:rsid w:val="04E63A37"/>
    <w:rsid w:val="05A00688"/>
    <w:rsid w:val="05E817DD"/>
    <w:rsid w:val="05EF64DF"/>
    <w:rsid w:val="07BF4DB1"/>
    <w:rsid w:val="07E216BF"/>
    <w:rsid w:val="08E659E1"/>
    <w:rsid w:val="0A481093"/>
    <w:rsid w:val="0A9B600A"/>
    <w:rsid w:val="0B302794"/>
    <w:rsid w:val="0B32233D"/>
    <w:rsid w:val="0BDA47CA"/>
    <w:rsid w:val="0C010F33"/>
    <w:rsid w:val="0C124791"/>
    <w:rsid w:val="0C32454D"/>
    <w:rsid w:val="0C570279"/>
    <w:rsid w:val="0CC00333"/>
    <w:rsid w:val="0CD53F05"/>
    <w:rsid w:val="0D0068DA"/>
    <w:rsid w:val="0D685C2C"/>
    <w:rsid w:val="0E693D9A"/>
    <w:rsid w:val="0E727694"/>
    <w:rsid w:val="0E9324DE"/>
    <w:rsid w:val="0F5A461F"/>
    <w:rsid w:val="109169D9"/>
    <w:rsid w:val="11033ACB"/>
    <w:rsid w:val="12440E64"/>
    <w:rsid w:val="12564AC3"/>
    <w:rsid w:val="12D67860"/>
    <w:rsid w:val="138F36C3"/>
    <w:rsid w:val="13C23678"/>
    <w:rsid w:val="140E78B7"/>
    <w:rsid w:val="148230C9"/>
    <w:rsid w:val="1486647A"/>
    <w:rsid w:val="160E0A9F"/>
    <w:rsid w:val="166854AD"/>
    <w:rsid w:val="16C97B71"/>
    <w:rsid w:val="172A6298"/>
    <w:rsid w:val="17433423"/>
    <w:rsid w:val="17665E73"/>
    <w:rsid w:val="179441F4"/>
    <w:rsid w:val="179E6613"/>
    <w:rsid w:val="1932047D"/>
    <w:rsid w:val="193E3FDD"/>
    <w:rsid w:val="19426D35"/>
    <w:rsid w:val="196D6A0B"/>
    <w:rsid w:val="198E1BED"/>
    <w:rsid w:val="19D560EF"/>
    <w:rsid w:val="1A4D3815"/>
    <w:rsid w:val="1A9262E8"/>
    <w:rsid w:val="1AFB421E"/>
    <w:rsid w:val="1B5551C2"/>
    <w:rsid w:val="1B603D15"/>
    <w:rsid w:val="1C1F0408"/>
    <w:rsid w:val="1C596183"/>
    <w:rsid w:val="1C841689"/>
    <w:rsid w:val="1CF3363D"/>
    <w:rsid w:val="1D206700"/>
    <w:rsid w:val="1DC57CB3"/>
    <w:rsid w:val="1DD4158C"/>
    <w:rsid w:val="1E1B2F75"/>
    <w:rsid w:val="1E6E6ECB"/>
    <w:rsid w:val="1E8307C5"/>
    <w:rsid w:val="1F2426BA"/>
    <w:rsid w:val="20581913"/>
    <w:rsid w:val="214D5A74"/>
    <w:rsid w:val="21B020ED"/>
    <w:rsid w:val="21B550E3"/>
    <w:rsid w:val="22193242"/>
    <w:rsid w:val="221D7B09"/>
    <w:rsid w:val="22C47D75"/>
    <w:rsid w:val="23061F6D"/>
    <w:rsid w:val="231B69FB"/>
    <w:rsid w:val="2320215B"/>
    <w:rsid w:val="23323F2C"/>
    <w:rsid w:val="235F393E"/>
    <w:rsid w:val="23827D69"/>
    <w:rsid w:val="23FA0A3F"/>
    <w:rsid w:val="245C17A3"/>
    <w:rsid w:val="24C006E2"/>
    <w:rsid w:val="24FA7D40"/>
    <w:rsid w:val="25FE4A02"/>
    <w:rsid w:val="265C0170"/>
    <w:rsid w:val="26CF74CE"/>
    <w:rsid w:val="26EA255F"/>
    <w:rsid w:val="27000C77"/>
    <w:rsid w:val="2700795E"/>
    <w:rsid w:val="27090CB4"/>
    <w:rsid w:val="27322468"/>
    <w:rsid w:val="28DE7278"/>
    <w:rsid w:val="29670820"/>
    <w:rsid w:val="296822F3"/>
    <w:rsid w:val="29A36441"/>
    <w:rsid w:val="2B512F9B"/>
    <w:rsid w:val="2BF05A1C"/>
    <w:rsid w:val="2BF90DE0"/>
    <w:rsid w:val="2C6031F6"/>
    <w:rsid w:val="2C8557B8"/>
    <w:rsid w:val="2CB82B47"/>
    <w:rsid w:val="2D3245FB"/>
    <w:rsid w:val="2DC56C1C"/>
    <w:rsid w:val="2E1411C2"/>
    <w:rsid w:val="2E1665FA"/>
    <w:rsid w:val="2F6B7844"/>
    <w:rsid w:val="2FD4770A"/>
    <w:rsid w:val="304C234C"/>
    <w:rsid w:val="30D1442A"/>
    <w:rsid w:val="31AE21AF"/>
    <w:rsid w:val="31DC2D67"/>
    <w:rsid w:val="32235EC5"/>
    <w:rsid w:val="325C717A"/>
    <w:rsid w:val="32FE42FF"/>
    <w:rsid w:val="341778FE"/>
    <w:rsid w:val="348A7C48"/>
    <w:rsid w:val="34C71829"/>
    <w:rsid w:val="34C95C26"/>
    <w:rsid w:val="34EC7047"/>
    <w:rsid w:val="34EC7955"/>
    <w:rsid w:val="361D1451"/>
    <w:rsid w:val="3788625B"/>
    <w:rsid w:val="383839B8"/>
    <w:rsid w:val="3844430B"/>
    <w:rsid w:val="38CA75F8"/>
    <w:rsid w:val="39080BDA"/>
    <w:rsid w:val="392647EB"/>
    <w:rsid w:val="39493BA7"/>
    <w:rsid w:val="39D8068C"/>
    <w:rsid w:val="39F41801"/>
    <w:rsid w:val="3A0B640E"/>
    <w:rsid w:val="3AAD5DE5"/>
    <w:rsid w:val="3B2B2FE5"/>
    <w:rsid w:val="3B43318E"/>
    <w:rsid w:val="3B7E446C"/>
    <w:rsid w:val="3BD15BB6"/>
    <w:rsid w:val="3C575301"/>
    <w:rsid w:val="3D23721F"/>
    <w:rsid w:val="3D501A8E"/>
    <w:rsid w:val="3D64523B"/>
    <w:rsid w:val="3DCB6E9B"/>
    <w:rsid w:val="3DDE1BAE"/>
    <w:rsid w:val="3DFA1867"/>
    <w:rsid w:val="3E1F0CDA"/>
    <w:rsid w:val="3E407522"/>
    <w:rsid w:val="3E67404A"/>
    <w:rsid w:val="3F63324F"/>
    <w:rsid w:val="3F667CAA"/>
    <w:rsid w:val="3FFE4483"/>
    <w:rsid w:val="400E6986"/>
    <w:rsid w:val="404C6CD8"/>
    <w:rsid w:val="40CA0F81"/>
    <w:rsid w:val="411E2813"/>
    <w:rsid w:val="415A1DD1"/>
    <w:rsid w:val="41790212"/>
    <w:rsid w:val="4183615C"/>
    <w:rsid w:val="41A86CA4"/>
    <w:rsid w:val="44951EEF"/>
    <w:rsid w:val="44991AB8"/>
    <w:rsid w:val="44CC6A90"/>
    <w:rsid w:val="46406744"/>
    <w:rsid w:val="465521E1"/>
    <w:rsid w:val="466B2EF0"/>
    <w:rsid w:val="46C15FFC"/>
    <w:rsid w:val="47A6531D"/>
    <w:rsid w:val="47B52ADB"/>
    <w:rsid w:val="481434C4"/>
    <w:rsid w:val="48A71FD6"/>
    <w:rsid w:val="48AD1BAB"/>
    <w:rsid w:val="48AD2237"/>
    <w:rsid w:val="491E2AB0"/>
    <w:rsid w:val="49E33AD1"/>
    <w:rsid w:val="4A1F5F91"/>
    <w:rsid w:val="4A7E0F98"/>
    <w:rsid w:val="4A820FCC"/>
    <w:rsid w:val="4ABC346D"/>
    <w:rsid w:val="4AF04178"/>
    <w:rsid w:val="4B576AEC"/>
    <w:rsid w:val="4B59557D"/>
    <w:rsid w:val="4B7E01AA"/>
    <w:rsid w:val="4B807048"/>
    <w:rsid w:val="4B863DC9"/>
    <w:rsid w:val="4B9E6CF0"/>
    <w:rsid w:val="4CCE5DB2"/>
    <w:rsid w:val="4D30730B"/>
    <w:rsid w:val="4D50512D"/>
    <w:rsid w:val="4DAB6D82"/>
    <w:rsid w:val="4DCB67B8"/>
    <w:rsid w:val="4E0809E2"/>
    <w:rsid w:val="4E190465"/>
    <w:rsid w:val="4E575AB0"/>
    <w:rsid w:val="4E984422"/>
    <w:rsid w:val="4ED24EA8"/>
    <w:rsid w:val="4EF4001A"/>
    <w:rsid w:val="4EF76F3A"/>
    <w:rsid w:val="4F995590"/>
    <w:rsid w:val="4FD143D8"/>
    <w:rsid w:val="50444876"/>
    <w:rsid w:val="506014E9"/>
    <w:rsid w:val="506423EE"/>
    <w:rsid w:val="51007469"/>
    <w:rsid w:val="518028B5"/>
    <w:rsid w:val="51E86837"/>
    <w:rsid w:val="52AD3E44"/>
    <w:rsid w:val="52C16C92"/>
    <w:rsid w:val="532556B5"/>
    <w:rsid w:val="53A15ED6"/>
    <w:rsid w:val="541763F9"/>
    <w:rsid w:val="549609D3"/>
    <w:rsid w:val="54990915"/>
    <w:rsid w:val="549D351C"/>
    <w:rsid w:val="54AC40E9"/>
    <w:rsid w:val="55062755"/>
    <w:rsid w:val="55613E72"/>
    <w:rsid w:val="55BE7EA3"/>
    <w:rsid w:val="55C66B45"/>
    <w:rsid w:val="562C5A79"/>
    <w:rsid w:val="575831BC"/>
    <w:rsid w:val="5836563F"/>
    <w:rsid w:val="58681C15"/>
    <w:rsid w:val="58BA1103"/>
    <w:rsid w:val="594412FD"/>
    <w:rsid w:val="59B1576B"/>
    <w:rsid w:val="59C46FE8"/>
    <w:rsid w:val="5A6902B2"/>
    <w:rsid w:val="5A805F98"/>
    <w:rsid w:val="5AC34032"/>
    <w:rsid w:val="5C294F44"/>
    <w:rsid w:val="5C61020B"/>
    <w:rsid w:val="5C6230E6"/>
    <w:rsid w:val="5C900328"/>
    <w:rsid w:val="5D1108AD"/>
    <w:rsid w:val="5F3F4F7C"/>
    <w:rsid w:val="5FBE741F"/>
    <w:rsid w:val="602C1C87"/>
    <w:rsid w:val="602F5331"/>
    <w:rsid w:val="60D73F5A"/>
    <w:rsid w:val="616E3F08"/>
    <w:rsid w:val="62CA3A5F"/>
    <w:rsid w:val="631A5E10"/>
    <w:rsid w:val="634B1132"/>
    <w:rsid w:val="637A4590"/>
    <w:rsid w:val="63C37E9A"/>
    <w:rsid w:val="648D577D"/>
    <w:rsid w:val="64BA66DF"/>
    <w:rsid w:val="64F429E5"/>
    <w:rsid w:val="66337CA7"/>
    <w:rsid w:val="678F5E81"/>
    <w:rsid w:val="691847CA"/>
    <w:rsid w:val="69D3380B"/>
    <w:rsid w:val="6A697613"/>
    <w:rsid w:val="6A823446"/>
    <w:rsid w:val="6A841C9E"/>
    <w:rsid w:val="6ABC04D8"/>
    <w:rsid w:val="6AE45D63"/>
    <w:rsid w:val="6BB7195D"/>
    <w:rsid w:val="6C3B71E6"/>
    <w:rsid w:val="6C5211C9"/>
    <w:rsid w:val="6CE14D67"/>
    <w:rsid w:val="6CE86AEA"/>
    <w:rsid w:val="6DA66172"/>
    <w:rsid w:val="6E4552BB"/>
    <w:rsid w:val="6E7872DA"/>
    <w:rsid w:val="70355127"/>
    <w:rsid w:val="70686FC3"/>
    <w:rsid w:val="70A33AA0"/>
    <w:rsid w:val="70BB4293"/>
    <w:rsid w:val="70BB47F6"/>
    <w:rsid w:val="719A7C56"/>
    <w:rsid w:val="71AF6C64"/>
    <w:rsid w:val="720C302D"/>
    <w:rsid w:val="72893C50"/>
    <w:rsid w:val="72AA5CC1"/>
    <w:rsid w:val="72D34F66"/>
    <w:rsid w:val="72FE798A"/>
    <w:rsid w:val="732127DB"/>
    <w:rsid w:val="73234F2D"/>
    <w:rsid w:val="736A670D"/>
    <w:rsid w:val="74830F7D"/>
    <w:rsid w:val="74A43043"/>
    <w:rsid w:val="75217023"/>
    <w:rsid w:val="754F046C"/>
    <w:rsid w:val="75C94C99"/>
    <w:rsid w:val="76294692"/>
    <w:rsid w:val="76A7386E"/>
    <w:rsid w:val="779D5CBB"/>
    <w:rsid w:val="77F4033F"/>
    <w:rsid w:val="785E52D5"/>
    <w:rsid w:val="78A26E09"/>
    <w:rsid w:val="78F257A0"/>
    <w:rsid w:val="796A4ACD"/>
    <w:rsid w:val="7AA83692"/>
    <w:rsid w:val="7AFB068C"/>
    <w:rsid w:val="7B140868"/>
    <w:rsid w:val="7B1743D6"/>
    <w:rsid w:val="7B1B1ED1"/>
    <w:rsid w:val="7B230D24"/>
    <w:rsid w:val="7B7B0527"/>
    <w:rsid w:val="7B8133C6"/>
    <w:rsid w:val="7B9D71E6"/>
    <w:rsid w:val="7C5E4590"/>
    <w:rsid w:val="7C9071CA"/>
    <w:rsid w:val="7CBB350B"/>
    <w:rsid w:val="7CEC7635"/>
    <w:rsid w:val="7D4854B5"/>
    <w:rsid w:val="7E006C2A"/>
    <w:rsid w:val="7ECF47EE"/>
    <w:rsid w:val="7FC60E4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qFormat="1" w:uiPriority="0" w:semiHidden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qFormat="1" w:unhideWhenUsed="0" w:uiPriority="0" w:name="toc 6"/>
    <w:lsdException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iPriority="0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qFormat="1" w:unhideWhenUsed="0" w:uiPriority="0" w:name="index heading"/>
    <w:lsdException w:qFormat="1" w:uiPriority="35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99" w:semiHidden="0" w:name="annotation reference"/>
    <w:lsdException w:uiPriority="0" w:name="line number"/>
    <w:lsdException w:qFormat="1" w:unhideWhenUsed="0" w:uiPriority="0" w:semiHidden="0" w:name="page number"/>
    <w:lsdException w:qFormat="1" w:uiPriority="99" w:semiHidden="0" w:name="endnote reference"/>
    <w:lsdException w:qFormat="1" w:uiPriority="99" w:semiHidden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qFormat="1" w:unhideWhenUsed="0" w:uiPriority="0" w:semiHidden="0" w:name="List Bullet"/>
    <w:lsdException w:qFormat="1" w:unhideWhenUsed="0" w:uiPriority="0" w:semiHidden="0" w:name="List Number"/>
    <w:lsdException w:uiPriority="0" w:name="List 2"/>
    <w:lsdException w:qFormat="1" w:unhideWhenUsed="0" w:uiPriority="0" w:semiHidden="0" w:name="List 3"/>
    <w:lsdException w:uiPriority="0" w:name="List 4"/>
    <w:lsdException w:uiPriority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黑体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93"/>
    <w:qFormat/>
    <w:uiPriority w:val="9"/>
    <w:pPr>
      <w:keepNext/>
      <w:keepLines/>
      <w:spacing w:before="480" w:after="0"/>
      <w:outlineLvl w:val="0"/>
    </w:pPr>
    <w:rPr>
      <w:rFonts w:ascii="Calibri Light" w:hAnsi="Calibri Light"/>
      <w:b/>
      <w:bCs/>
      <w:color w:val="2D73B3"/>
      <w:sz w:val="28"/>
      <w:szCs w:val="28"/>
    </w:rPr>
  </w:style>
  <w:style w:type="paragraph" w:styleId="3">
    <w:name w:val="heading 2"/>
    <w:basedOn w:val="1"/>
    <w:next w:val="1"/>
    <w:link w:val="94"/>
    <w:unhideWhenUsed/>
    <w:qFormat/>
    <w:uiPriority w:val="9"/>
    <w:pPr>
      <w:keepNext/>
      <w:keepLines/>
      <w:spacing w:before="200" w:after="0"/>
      <w:outlineLvl w:val="1"/>
    </w:pPr>
    <w:rPr>
      <w:rFonts w:ascii="Calibri Light" w:hAnsi="Calibri Light"/>
      <w:b/>
      <w:bCs/>
      <w:color w:val="5B9BD5"/>
      <w:sz w:val="26"/>
      <w:szCs w:val="26"/>
    </w:rPr>
  </w:style>
  <w:style w:type="paragraph" w:styleId="4">
    <w:name w:val="heading 3"/>
    <w:basedOn w:val="1"/>
    <w:next w:val="1"/>
    <w:link w:val="95"/>
    <w:unhideWhenUsed/>
    <w:qFormat/>
    <w:uiPriority w:val="9"/>
    <w:pPr>
      <w:keepNext/>
      <w:keepLines/>
      <w:spacing w:before="200" w:after="0"/>
      <w:outlineLvl w:val="2"/>
    </w:pPr>
    <w:rPr>
      <w:rFonts w:ascii="Calibri Light" w:hAnsi="Calibri Light"/>
      <w:b/>
      <w:bCs/>
      <w:color w:val="5B9BD5"/>
    </w:rPr>
  </w:style>
  <w:style w:type="paragraph" w:styleId="5">
    <w:name w:val="heading 4"/>
    <w:basedOn w:val="1"/>
    <w:next w:val="1"/>
    <w:link w:val="96"/>
    <w:unhideWhenUsed/>
    <w:qFormat/>
    <w:uiPriority w:val="9"/>
    <w:pPr>
      <w:keepNext/>
      <w:keepLines/>
      <w:spacing w:before="200" w:after="0"/>
      <w:outlineLvl w:val="3"/>
    </w:pPr>
    <w:rPr>
      <w:rFonts w:ascii="Calibri Light" w:hAnsi="Calibri Light"/>
      <w:b/>
      <w:bCs/>
      <w:i/>
      <w:iCs/>
      <w:color w:val="5B9BD5"/>
    </w:rPr>
  </w:style>
  <w:style w:type="paragraph" w:styleId="6">
    <w:name w:val="heading 5"/>
    <w:basedOn w:val="1"/>
    <w:next w:val="1"/>
    <w:link w:val="97"/>
    <w:unhideWhenUsed/>
    <w:qFormat/>
    <w:uiPriority w:val="9"/>
    <w:pPr>
      <w:keepNext/>
      <w:keepLines/>
      <w:spacing w:before="200" w:after="0"/>
      <w:outlineLvl w:val="4"/>
    </w:pPr>
    <w:rPr>
      <w:rFonts w:ascii="Calibri Light" w:hAnsi="Calibri Light"/>
      <w:color w:val="1E4C76"/>
    </w:rPr>
  </w:style>
  <w:style w:type="paragraph" w:styleId="7">
    <w:name w:val="heading 6"/>
    <w:basedOn w:val="1"/>
    <w:next w:val="1"/>
    <w:link w:val="98"/>
    <w:unhideWhenUsed/>
    <w:qFormat/>
    <w:uiPriority w:val="9"/>
    <w:pPr>
      <w:keepNext/>
      <w:keepLines/>
      <w:spacing w:before="200" w:after="0"/>
      <w:outlineLvl w:val="5"/>
    </w:pPr>
    <w:rPr>
      <w:rFonts w:ascii="Calibri Light" w:hAnsi="Calibri Light"/>
      <w:i/>
      <w:iCs/>
      <w:color w:val="1E4C76"/>
    </w:rPr>
  </w:style>
  <w:style w:type="paragraph" w:styleId="8">
    <w:name w:val="heading 7"/>
    <w:basedOn w:val="1"/>
    <w:next w:val="1"/>
    <w:link w:val="99"/>
    <w:unhideWhenUsed/>
    <w:qFormat/>
    <w:uiPriority w:val="9"/>
    <w:pPr>
      <w:keepNext/>
      <w:keepLines/>
      <w:spacing w:before="200" w:after="0"/>
      <w:outlineLvl w:val="6"/>
    </w:pPr>
    <w:rPr>
      <w:rFonts w:ascii="Calibri Light" w:hAnsi="Calibri Light"/>
      <w:i/>
      <w:iCs/>
      <w:color w:val="3F3F3F"/>
    </w:rPr>
  </w:style>
  <w:style w:type="paragraph" w:styleId="9">
    <w:name w:val="heading 8"/>
    <w:basedOn w:val="1"/>
    <w:next w:val="1"/>
    <w:link w:val="100"/>
    <w:unhideWhenUsed/>
    <w:qFormat/>
    <w:uiPriority w:val="9"/>
    <w:pPr>
      <w:keepNext/>
      <w:keepLines/>
      <w:spacing w:before="200" w:after="0"/>
      <w:outlineLvl w:val="7"/>
    </w:pPr>
    <w:rPr>
      <w:rFonts w:ascii="Calibri Light" w:hAnsi="Calibri Light"/>
      <w:color w:val="5B9BD5"/>
      <w:sz w:val="20"/>
      <w:szCs w:val="20"/>
    </w:rPr>
  </w:style>
  <w:style w:type="paragraph" w:styleId="10">
    <w:name w:val="heading 9"/>
    <w:basedOn w:val="1"/>
    <w:next w:val="1"/>
    <w:link w:val="101"/>
    <w:unhideWhenUsed/>
    <w:qFormat/>
    <w:uiPriority w:val="9"/>
    <w:pPr>
      <w:keepNext/>
      <w:keepLines/>
      <w:spacing w:before="200" w:after="0"/>
      <w:outlineLvl w:val="8"/>
    </w:pPr>
    <w:rPr>
      <w:rFonts w:ascii="Calibri Light" w:hAnsi="Calibri Light"/>
      <w:i/>
      <w:iCs/>
      <w:color w:val="3F3F3F"/>
      <w:sz w:val="20"/>
      <w:szCs w:val="20"/>
    </w:rPr>
  </w:style>
  <w:style w:type="character" w:default="1" w:styleId="51">
    <w:name w:val="Default Paragraph Font"/>
    <w:semiHidden/>
    <w:unhideWhenUsed/>
    <w:qFormat/>
    <w:uiPriority w:val="1"/>
  </w:style>
  <w:style w:type="table" w:default="1" w:styleId="5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qFormat/>
    <w:uiPriority w:val="0"/>
    <w:pPr>
      <w:ind w:left="100" w:leftChars="400" w:hanging="200" w:hangingChars="200"/>
    </w:pPr>
  </w:style>
  <w:style w:type="paragraph" w:styleId="12">
    <w:name w:val="annotation subject"/>
    <w:basedOn w:val="13"/>
    <w:next w:val="13"/>
    <w:link w:val="131"/>
    <w:unhideWhenUsed/>
    <w:qFormat/>
    <w:uiPriority w:val="99"/>
    <w:rPr>
      <w:b/>
      <w:bCs/>
    </w:rPr>
  </w:style>
  <w:style w:type="paragraph" w:styleId="13">
    <w:name w:val="annotation text"/>
    <w:basedOn w:val="1"/>
    <w:link w:val="130"/>
    <w:unhideWhenUsed/>
    <w:qFormat/>
    <w:uiPriority w:val="99"/>
  </w:style>
  <w:style w:type="paragraph" w:styleId="14">
    <w:name w:val="toc 7"/>
    <w:basedOn w:val="1"/>
    <w:next w:val="1"/>
    <w:semiHidden/>
    <w:uiPriority w:val="0"/>
    <w:pPr>
      <w:adjustRightInd w:val="0"/>
      <w:spacing w:line="312" w:lineRule="atLeast"/>
      <w:ind w:left="1440"/>
      <w:textAlignment w:val="baseline"/>
    </w:pPr>
    <w:rPr>
      <w:sz w:val="18"/>
      <w:szCs w:val="20"/>
    </w:rPr>
  </w:style>
  <w:style w:type="paragraph" w:styleId="15">
    <w:name w:val="List Number 2"/>
    <w:basedOn w:val="1"/>
    <w:qFormat/>
    <w:uiPriority w:val="0"/>
    <w:pPr>
      <w:numPr>
        <w:ilvl w:val="0"/>
        <w:numId w:val="1"/>
      </w:numPr>
      <w:ind w:left="0" w:leftChars="0" w:firstLine="0" w:firstLineChars="0"/>
    </w:pPr>
    <w:rPr>
      <w:sz w:val="21"/>
      <w:szCs w:val="20"/>
    </w:rPr>
  </w:style>
  <w:style w:type="paragraph" w:styleId="16">
    <w:name w:val="List Bullet 4"/>
    <w:basedOn w:val="1"/>
    <w:qFormat/>
    <w:uiPriority w:val="0"/>
    <w:pPr>
      <w:numPr>
        <w:ilvl w:val="0"/>
        <w:numId w:val="2"/>
      </w:numPr>
      <w:ind w:left="0" w:leftChars="0" w:firstLine="0" w:firstLineChars="0"/>
    </w:pPr>
    <w:rPr>
      <w:sz w:val="21"/>
      <w:szCs w:val="20"/>
    </w:rPr>
  </w:style>
  <w:style w:type="paragraph" w:styleId="17">
    <w:name w:val="List Number"/>
    <w:basedOn w:val="1"/>
    <w:qFormat/>
    <w:uiPriority w:val="0"/>
    <w:pPr>
      <w:numPr>
        <w:ilvl w:val="0"/>
        <w:numId w:val="3"/>
      </w:numPr>
      <w:ind w:firstLine="0" w:firstLineChars="0"/>
    </w:pPr>
    <w:rPr>
      <w:sz w:val="21"/>
      <w:szCs w:val="20"/>
    </w:rPr>
  </w:style>
  <w:style w:type="paragraph" w:styleId="18">
    <w:name w:val="Normal Indent"/>
    <w:basedOn w:val="1"/>
    <w:qFormat/>
    <w:uiPriority w:val="0"/>
    <w:pPr>
      <w:ind w:firstLine="420"/>
    </w:pPr>
    <w:rPr>
      <w:szCs w:val="20"/>
    </w:rPr>
  </w:style>
  <w:style w:type="paragraph" w:styleId="19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5B9BD5"/>
      <w:sz w:val="18"/>
      <w:szCs w:val="18"/>
    </w:rPr>
  </w:style>
  <w:style w:type="paragraph" w:styleId="20">
    <w:name w:val="List Bullet"/>
    <w:basedOn w:val="1"/>
    <w:qFormat/>
    <w:uiPriority w:val="0"/>
    <w:pPr>
      <w:numPr>
        <w:ilvl w:val="0"/>
        <w:numId w:val="4"/>
      </w:numPr>
      <w:ind w:firstLine="0" w:firstLineChars="0"/>
    </w:pPr>
    <w:rPr>
      <w:sz w:val="21"/>
      <w:szCs w:val="20"/>
    </w:rPr>
  </w:style>
  <w:style w:type="paragraph" w:styleId="21">
    <w:name w:val="Document Map"/>
    <w:basedOn w:val="1"/>
    <w:link w:val="103"/>
    <w:semiHidden/>
    <w:qFormat/>
    <w:uiPriority w:val="0"/>
    <w:pPr>
      <w:shd w:val="clear" w:color="auto" w:fill="000080"/>
    </w:pPr>
  </w:style>
  <w:style w:type="paragraph" w:styleId="22">
    <w:name w:val="Body Text 3"/>
    <w:basedOn w:val="1"/>
    <w:link w:val="121"/>
    <w:qFormat/>
    <w:uiPriority w:val="0"/>
    <w:pPr>
      <w:spacing w:line="0" w:lineRule="atLeast"/>
      <w:jc w:val="center"/>
    </w:pPr>
    <w:rPr>
      <w:color w:val="000000"/>
      <w:sz w:val="21"/>
      <w:szCs w:val="20"/>
    </w:rPr>
  </w:style>
  <w:style w:type="paragraph" w:styleId="23">
    <w:name w:val="List Bullet 3"/>
    <w:basedOn w:val="1"/>
    <w:qFormat/>
    <w:uiPriority w:val="0"/>
    <w:pPr>
      <w:numPr>
        <w:ilvl w:val="0"/>
        <w:numId w:val="5"/>
      </w:numPr>
      <w:ind w:left="0" w:leftChars="0" w:firstLine="0" w:firstLineChars="0"/>
    </w:pPr>
    <w:rPr>
      <w:sz w:val="21"/>
      <w:szCs w:val="20"/>
    </w:rPr>
  </w:style>
  <w:style w:type="paragraph" w:styleId="24">
    <w:name w:val="Body Text"/>
    <w:basedOn w:val="1"/>
    <w:link w:val="108"/>
    <w:qFormat/>
    <w:uiPriority w:val="0"/>
    <w:rPr>
      <w:rFonts w:ascii="Arial Narrow" w:hAnsi="Arial Narrow"/>
      <w:color w:val="080808"/>
      <w:szCs w:val="28"/>
    </w:rPr>
  </w:style>
  <w:style w:type="paragraph" w:styleId="25">
    <w:name w:val="Body Text Indent"/>
    <w:basedOn w:val="1"/>
    <w:link w:val="104"/>
    <w:qFormat/>
    <w:uiPriority w:val="0"/>
    <w:pPr>
      <w:tabs>
        <w:tab w:val="left" w:pos="1275"/>
      </w:tabs>
      <w:spacing w:before="120"/>
      <w:ind w:firstLine="420" w:firstLineChars="200"/>
    </w:pPr>
    <w:rPr>
      <w:sz w:val="21"/>
    </w:rPr>
  </w:style>
  <w:style w:type="paragraph" w:styleId="26">
    <w:name w:val="List Number 3"/>
    <w:basedOn w:val="1"/>
    <w:qFormat/>
    <w:uiPriority w:val="0"/>
    <w:pPr>
      <w:numPr>
        <w:ilvl w:val="0"/>
        <w:numId w:val="6"/>
      </w:numPr>
      <w:ind w:left="0" w:leftChars="0" w:firstLine="0" w:firstLineChars="0"/>
    </w:pPr>
    <w:rPr>
      <w:sz w:val="21"/>
      <w:szCs w:val="20"/>
    </w:rPr>
  </w:style>
  <w:style w:type="paragraph" w:styleId="27">
    <w:name w:val="List Bullet 2"/>
    <w:basedOn w:val="1"/>
    <w:qFormat/>
    <w:uiPriority w:val="0"/>
    <w:pPr>
      <w:numPr>
        <w:ilvl w:val="0"/>
        <w:numId w:val="7"/>
      </w:numPr>
      <w:ind w:left="0" w:leftChars="0" w:firstLine="0" w:firstLineChars="0"/>
    </w:pPr>
    <w:rPr>
      <w:sz w:val="21"/>
      <w:szCs w:val="20"/>
    </w:rPr>
  </w:style>
  <w:style w:type="paragraph" w:styleId="28">
    <w:name w:val="toc 5"/>
    <w:basedOn w:val="1"/>
    <w:next w:val="1"/>
    <w:semiHidden/>
    <w:qFormat/>
    <w:uiPriority w:val="0"/>
    <w:pPr>
      <w:ind w:left="1680" w:leftChars="800"/>
    </w:pPr>
    <w:rPr>
      <w:sz w:val="21"/>
    </w:rPr>
  </w:style>
  <w:style w:type="paragraph" w:styleId="29">
    <w:name w:val="toc 3"/>
    <w:basedOn w:val="1"/>
    <w:next w:val="1"/>
    <w:qFormat/>
    <w:uiPriority w:val="39"/>
    <w:pPr>
      <w:ind w:left="840" w:leftChars="400"/>
    </w:pPr>
  </w:style>
  <w:style w:type="paragraph" w:styleId="30">
    <w:name w:val="List Bullet 5"/>
    <w:basedOn w:val="1"/>
    <w:qFormat/>
    <w:uiPriority w:val="0"/>
    <w:pPr>
      <w:numPr>
        <w:ilvl w:val="0"/>
        <w:numId w:val="8"/>
      </w:numPr>
      <w:ind w:left="0" w:leftChars="0" w:firstLine="0" w:firstLineChars="0"/>
    </w:pPr>
    <w:rPr>
      <w:sz w:val="21"/>
      <w:szCs w:val="20"/>
    </w:rPr>
  </w:style>
  <w:style w:type="paragraph" w:styleId="31">
    <w:name w:val="List Number 4"/>
    <w:basedOn w:val="1"/>
    <w:qFormat/>
    <w:uiPriority w:val="0"/>
    <w:pPr>
      <w:numPr>
        <w:ilvl w:val="0"/>
        <w:numId w:val="9"/>
      </w:numPr>
      <w:ind w:left="0" w:leftChars="0" w:firstLine="0" w:firstLineChars="0"/>
    </w:pPr>
    <w:rPr>
      <w:sz w:val="21"/>
      <w:szCs w:val="20"/>
    </w:rPr>
  </w:style>
  <w:style w:type="paragraph" w:styleId="32">
    <w:name w:val="toc 8"/>
    <w:basedOn w:val="1"/>
    <w:next w:val="1"/>
    <w:semiHidden/>
    <w:qFormat/>
    <w:uiPriority w:val="0"/>
    <w:pPr>
      <w:ind w:left="2940" w:leftChars="1400"/>
    </w:pPr>
    <w:rPr>
      <w:sz w:val="21"/>
    </w:rPr>
  </w:style>
  <w:style w:type="paragraph" w:styleId="33">
    <w:name w:val="Body Text Indent 2"/>
    <w:basedOn w:val="1"/>
    <w:link w:val="105"/>
    <w:qFormat/>
    <w:uiPriority w:val="0"/>
    <w:pPr>
      <w:ind w:left="425" w:firstLine="425"/>
    </w:pPr>
    <w:rPr>
      <w:sz w:val="21"/>
    </w:rPr>
  </w:style>
  <w:style w:type="paragraph" w:styleId="34">
    <w:name w:val="endnote text"/>
    <w:basedOn w:val="1"/>
    <w:link w:val="132"/>
    <w:unhideWhenUsed/>
    <w:qFormat/>
    <w:uiPriority w:val="99"/>
    <w:pPr>
      <w:snapToGrid w:val="0"/>
    </w:pPr>
  </w:style>
  <w:style w:type="paragraph" w:styleId="35">
    <w:name w:val="Balloon Text"/>
    <w:basedOn w:val="1"/>
    <w:link w:val="119"/>
    <w:semiHidden/>
    <w:qFormat/>
    <w:uiPriority w:val="0"/>
    <w:rPr>
      <w:sz w:val="18"/>
      <w:szCs w:val="18"/>
    </w:rPr>
  </w:style>
  <w:style w:type="paragraph" w:styleId="36">
    <w:name w:val="footer"/>
    <w:basedOn w:val="1"/>
    <w:link w:val="9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7">
    <w:name w:val="header"/>
    <w:basedOn w:val="1"/>
    <w:link w:val="9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8">
    <w:name w:val="toc 1"/>
    <w:basedOn w:val="1"/>
    <w:next w:val="1"/>
    <w:qFormat/>
    <w:uiPriority w:val="39"/>
    <w:pPr>
      <w:tabs>
        <w:tab w:val="right" w:leader="dot" w:pos="8296"/>
      </w:tabs>
      <w:jc w:val="center"/>
    </w:pPr>
  </w:style>
  <w:style w:type="paragraph" w:styleId="39">
    <w:name w:val="toc 4"/>
    <w:basedOn w:val="1"/>
    <w:next w:val="1"/>
    <w:qFormat/>
    <w:uiPriority w:val="39"/>
    <w:pPr>
      <w:ind w:left="1260" w:leftChars="600"/>
    </w:pPr>
    <w:rPr>
      <w:sz w:val="21"/>
    </w:rPr>
  </w:style>
  <w:style w:type="paragraph" w:styleId="40">
    <w:name w:val="index heading"/>
    <w:basedOn w:val="1"/>
    <w:next w:val="1"/>
    <w:semiHidden/>
    <w:qFormat/>
    <w:uiPriority w:val="0"/>
  </w:style>
  <w:style w:type="paragraph" w:styleId="41">
    <w:name w:val="Subtitle"/>
    <w:basedOn w:val="1"/>
    <w:next w:val="1"/>
    <w:link w:val="122"/>
    <w:qFormat/>
    <w:uiPriority w:val="11"/>
    <w:rPr>
      <w:rFonts w:ascii="Calibri Light" w:hAnsi="Calibri Light"/>
      <w:i/>
      <w:iCs/>
      <w:color w:val="5B9BD5"/>
      <w:spacing w:val="15"/>
      <w:sz w:val="24"/>
      <w:szCs w:val="24"/>
    </w:rPr>
  </w:style>
  <w:style w:type="paragraph" w:styleId="42">
    <w:name w:val="List Number 5"/>
    <w:basedOn w:val="1"/>
    <w:qFormat/>
    <w:uiPriority w:val="0"/>
    <w:pPr>
      <w:numPr>
        <w:ilvl w:val="0"/>
        <w:numId w:val="10"/>
      </w:numPr>
      <w:tabs>
        <w:tab w:val="left" w:pos="360"/>
        <w:tab w:val="clear" w:pos="2040"/>
      </w:tabs>
      <w:ind w:left="0" w:leftChars="0" w:firstLine="0" w:firstLineChars="0"/>
    </w:pPr>
    <w:rPr>
      <w:sz w:val="21"/>
      <w:szCs w:val="20"/>
    </w:rPr>
  </w:style>
  <w:style w:type="paragraph" w:styleId="43">
    <w:name w:val="toc 6"/>
    <w:basedOn w:val="1"/>
    <w:next w:val="1"/>
    <w:semiHidden/>
    <w:qFormat/>
    <w:uiPriority w:val="0"/>
    <w:pPr>
      <w:ind w:left="2100" w:leftChars="1000"/>
    </w:pPr>
    <w:rPr>
      <w:sz w:val="21"/>
    </w:rPr>
  </w:style>
  <w:style w:type="paragraph" w:styleId="44">
    <w:name w:val="Body Text Indent 3"/>
    <w:basedOn w:val="1"/>
    <w:link w:val="106"/>
    <w:qFormat/>
    <w:uiPriority w:val="0"/>
    <w:pPr>
      <w:ind w:left="425" w:leftChars="177" w:firstLine="420" w:firstLineChars="200"/>
    </w:pPr>
    <w:rPr>
      <w:sz w:val="21"/>
    </w:rPr>
  </w:style>
  <w:style w:type="paragraph" w:styleId="45">
    <w:name w:val="toc 2"/>
    <w:basedOn w:val="1"/>
    <w:next w:val="1"/>
    <w:qFormat/>
    <w:uiPriority w:val="39"/>
    <w:pPr>
      <w:ind w:left="420" w:leftChars="200"/>
    </w:pPr>
  </w:style>
  <w:style w:type="paragraph" w:styleId="46">
    <w:name w:val="toc 9"/>
    <w:basedOn w:val="1"/>
    <w:next w:val="1"/>
    <w:semiHidden/>
    <w:qFormat/>
    <w:uiPriority w:val="0"/>
    <w:pPr>
      <w:ind w:left="3360" w:leftChars="1600"/>
    </w:pPr>
    <w:rPr>
      <w:sz w:val="21"/>
    </w:rPr>
  </w:style>
  <w:style w:type="paragraph" w:styleId="47">
    <w:name w:val="HTML Preformatted"/>
    <w:basedOn w:val="1"/>
    <w:link w:val="102"/>
    <w:qFormat/>
    <w:uiPriority w:val="99"/>
    <w:rPr>
      <w:rFonts w:ascii="Courier New" w:hAnsi="Courier New" w:cs="Courier New"/>
      <w:sz w:val="20"/>
      <w:szCs w:val="20"/>
    </w:rPr>
  </w:style>
  <w:style w:type="paragraph" w:styleId="48">
    <w:name w:val="Normal (Web)"/>
    <w:basedOn w:val="1"/>
    <w:semiHidden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49">
    <w:name w:val="index 1"/>
    <w:basedOn w:val="1"/>
    <w:next w:val="1"/>
    <w:unhideWhenUsed/>
    <w:qFormat/>
    <w:uiPriority w:val="0"/>
  </w:style>
  <w:style w:type="paragraph" w:styleId="50">
    <w:name w:val="Title"/>
    <w:basedOn w:val="1"/>
    <w:next w:val="1"/>
    <w:link w:val="107"/>
    <w:qFormat/>
    <w:uiPriority w:val="10"/>
    <w:pPr>
      <w:pBdr>
        <w:bottom w:val="single" w:color="5B9BD5" w:sz="8" w:space="4"/>
      </w:pBdr>
      <w:spacing w:after="300" w:line="240" w:lineRule="auto"/>
      <w:contextualSpacing/>
    </w:pPr>
    <w:rPr>
      <w:rFonts w:ascii="Calibri Light" w:hAnsi="Calibri Light"/>
      <w:color w:val="323E4E"/>
      <w:spacing w:val="5"/>
      <w:kern w:val="28"/>
      <w:sz w:val="52"/>
      <w:szCs w:val="52"/>
    </w:rPr>
  </w:style>
  <w:style w:type="character" w:styleId="52">
    <w:name w:val="Strong"/>
    <w:basedOn w:val="51"/>
    <w:qFormat/>
    <w:uiPriority w:val="22"/>
    <w:rPr>
      <w:b/>
      <w:bCs/>
    </w:rPr>
  </w:style>
  <w:style w:type="character" w:styleId="53">
    <w:name w:val="endnote reference"/>
    <w:basedOn w:val="51"/>
    <w:unhideWhenUsed/>
    <w:qFormat/>
    <w:uiPriority w:val="99"/>
    <w:rPr>
      <w:vertAlign w:val="superscript"/>
    </w:rPr>
  </w:style>
  <w:style w:type="character" w:styleId="54">
    <w:name w:val="page number"/>
    <w:basedOn w:val="51"/>
    <w:qFormat/>
    <w:uiPriority w:val="0"/>
  </w:style>
  <w:style w:type="character" w:styleId="55">
    <w:name w:val="FollowedHyperlink"/>
    <w:basedOn w:val="51"/>
    <w:unhideWhenUsed/>
    <w:qFormat/>
    <w:uiPriority w:val="99"/>
    <w:rPr>
      <w:color w:val="954F72"/>
      <w:u w:val="single"/>
    </w:rPr>
  </w:style>
  <w:style w:type="character" w:styleId="56">
    <w:name w:val="Emphasis"/>
    <w:basedOn w:val="51"/>
    <w:qFormat/>
    <w:uiPriority w:val="20"/>
    <w:rPr>
      <w:i/>
      <w:iCs/>
    </w:rPr>
  </w:style>
  <w:style w:type="character" w:styleId="57">
    <w:name w:val="Hyperlink"/>
    <w:qFormat/>
    <w:uiPriority w:val="99"/>
    <w:rPr>
      <w:color w:val="0000FF"/>
      <w:u w:val="single"/>
    </w:rPr>
  </w:style>
  <w:style w:type="character" w:styleId="58">
    <w:name w:val="annotation reference"/>
    <w:basedOn w:val="51"/>
    <w:unhideWhenUsed/>
    <w:qFormat/>
    <w:uiPriority w:val="99"/>
    <w:rPr>
      <w:sz w:val="21"/>
      <w:szCs w:val="21"/>
    </w:rPr>
  </w:style>
  <w:style w:type="table" w:styleId="60">
    <w:name w:val="Table Grid"/>
    <w:basedOn w:val="59"/>
    <w:qFormat/>
    <w:uiPriority w:val="0"/>
    <w:pPr>
      <w:spacing w:after="200" w:line="276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1">
    <w:name w:val="qualitytd样式4"/>
    <w:basedOn w:val="1"/>
    <w:next w:val="62"/>
    <w:qFormat/>
    <w:uiPriority w:val="0"/>
    <w:pPr>
      <w:keepNext/>
      <w:tabs>
        <w:tab w:val="left" w:pos="1418"/>
      </w:tabs>
      <w:ind w:left="1418" w:hanging="567"/>
      <w:outlineLvl w:val="2"/>
    </w:pPr>
    <w:rPr>
      <w:rFonts w:ascii="Arial" w:hAnsi="Arial"/>
      <w:b/>
      <w:sz w:val="28"/>
    </w:rPr>
  </w:style>
  <w:style w:type="paragraph" w:customStyle="1" w:styleId="62">
    <w:name w:val="qualitytd标题3"/>
    <w:basedOn w:val="4"/>
    <w:next w:val="1"/>
    <w:qFormat/>
    <w:uiPriority w:val="0"/>
    <w:pPr>
      <w:spacing w:before="240" w:after="240"/>
    </w:pPr>
    <w:rPr>
      <w:rFonts w:ascii="黑体" w:hAnsi="黑体" w:eastAsia="黑体"/>
      <w:b w:val="0"/>
      <w:sz w:val="28"/>
    </w:rPr>
  </w:style>
  <w:style w:type="paragraph" w:customStyle="1" w:styleId="63">
    <w:name w:val="qualitytd标题2"/>
    <w:basedOn w:val="3"/>
    <w:next w:val="1"/>
    <w:qFormat/>
    <w:uiPriority w:val="0"/>
    <w:rPr>
      <w:rFonts w:ascii="黑体" w:hAnsi="黑体" w:eastAsia="黑体"/>
    </w:rPr>
  </w:style>
  <w:style w:type="paragraph" w:customStyle="1" w:styleId="64">
    <w:name w:val="qualitytd标题1"/>
    <w:basedOn w:val="2"/>
    <w:next w:val="1"/>
    <w:qFormat/>
    <w:uiPriority w:val="0"/>
    <w:pPr>
      <w:ind w:left="782" w:hanging="782" w:hangingChars="177"/>
    </w:pPr>
    <w:rPr>
      <w:rFonts w:ascii="黑体" w:hAnsi="黑体" w:eastAsia="黑体"/>
    </w:rPr>
  </w:style>
  <w:style w:type="paragraph" w:customStyle="1" w:styleId="65">
    <w:name w:val="Bullet List"/>
    <w:basedOn w:val="1"/>
    <w:qFormat/>
    <w:uiPriority w:val="0"/>
    <w:pPr>
      <w:overflowPunct w:val="0"/>
      <w:spacing w:before="120" w:line="40" w:lineRule="atLeast"/>
      <w:ind w:left="425" w:right="19" w:rightChars="8"/>
    </w:pPr>
    <w:rPr>
      <w:rFonts w:ascii="Arial" w:hAnsi="Arial"/>
      <w:sz w:val="21"/>
      <w:szCs w:val="20"/>
    </w:rPr>
  </w:style>
  <w:style w:type="paragraph" w:customStyle="1" w:styleId="66">
    <w:name w:val="Table Text"/>
    <w:basedOn w:val="1"/>
    <w:qFormat/>
    <w:uiPriority w:val="0"/>
    <w:pPr>
      <w:spacing w:before="60" w:after="60" w:line="40" w:lineRule="atLeast"/>
    </w:pPr>
    <w:rPr>
      <w:rFonts w:ascii="Arial" w:hAnsi="Arial"/>
      <w:sz w:val="20"/>
      <w:szCs w:val="20"/>
      <w:lang w:eastAsia="en-US"/>
    </w:rPr>
  </w:style>
  <w:style w:type="paragraph" w:customStyle="1" w:styleId="67">
    <w:name w:val="Table Row"/>
    <w:basedOn w:val="1"/>
    <w:qFormat/>
    <w:uiPriority w:val="0"/>
    <w:pPr>
      <w:spacing w:before="60" w:after="60" w:line="240" w:lineRule="atLeast"/>
    </w:pPr>
    <w:rPr>
      <w:rFonts w:ascii="Arial" w:hAnsi="Arial"/>
      <w:b/>
      <w:snapToGrid w:val="0"/>
      <w:sz w:val="20"/>
      <w:szCs w:val="20"/>
    </w:rPr>
  </w:style>
  <w:style w:type="paragraph" w:customStyle="1" w:styleId="68">
    <w:name w:val="font"/>
    <w:basedOn w:val="1"/>
    <w:qFormat/>
    <w:uiPriority w:val="0"/>
    <w:pPr>
      <w:spacing w:before="100" w:beforeAutospacing="1" w:after="100" w:afterAutospacing="1"/>
    </w:pPr>
    <w:rPr>
      <w:rFonts w:ascii="宋体" w:hAnsi="宋体"/>
      <w:color w:val="000000"/>
      <w:sz w:val="18"/>
      <w:szCs w:val="18"/>
    </w:rPr>
  </w:style>
  <w:style w:type="paragraph" w:customStyle="1" w:styleId="69">
    <w:name w:val="正文格式"/>
    <w:basedOn w:val="1"/>
    <w:qFormat/>
    <w:uiPriority w:val="0"/>
    <w:pPr>
      <w:adjustRightInd w:val="0"/>
      <w:spacing w:line="360" w:lineRule="atLeast"/>
      <w:ind w:firstLine="482"/>
      <w:textAlignment w:val="baseline"/>
    </w:pPr>
    <w:rPr>
      <w:rFonts w:ascii="Times" w:hAnsi="Times"/>
      <w:sz w:val="21"/>
      <w:szCs w:val="20"/>
    </w:rPr>
  </w:style>
  <w:style w:type="paragraph" w:customStyle="1" w:styleId="70">
    <w:name w:val="new"/>
    <w:basedOn w:val="1"/>
    <w:qFormat/>
    <w:uiPriority w:val="0"/>
    <w:pPr>
      <w:spacing w:before="100" w:beforeAutospacing="1" w:after="100" w:afterAutospacing="1" w:line="450" w:lineRule="atLeast"/>
    </w:pPr>
    <w:rPr>
      <w:rFonts w:ascii="Arial Unicode MS" w:hAnsi="Arial Unicode MS" w:eastAsia="Arial Unicode MS" w:cs="Arial Unicode MS"/>
      <w:color w:val="000000"/>
      <w:sz w:val="18"/>
      <w:szCs w:val="18"/>
    </w:rPr>
  </w:style>
  <w:style w:type="paragraph" w:customStyle="1" w:styleId="71">
    <w:name w:val="正文3"/>
    <w:basedOn w:val="1"/>
    <w:qFormat/>
    <w:uiPriority w:val="0"/>
    <w:pPr>
      <w:numPr>
        <w:ilvl w:val="0"/>
        <w:numId w:val="11"/>
      </w:numPr>
      <w:tabs>
        <w:tab w:val="left" w:pos="4800"/>
      </w:tabs>
      <w:spacing w:line="360" w:lineRule="auto"/>
    </w:pPr>
    <w:rPr>
      <w:szCs w:val="20"/>
    </w:rPr>
  </w:style>
  <w:style w:type="paragraph" w:customStyle="1" w:styleId="72">
    <w:name w:val="标题4－连尉平"/>
    <w:basedOn w:val="1"/>
    <w:qFormat/>
    <w:uiPriority w:val="0"/>
    <w:rPr>
      <w:sz w:val="21"/>
      <w:szCs w:val="20"/>
    </w:rPr>
  </w:style>
  <w:style w:type="paragraph" w:customStyle="1" w:styleId="73">
    <w:name w:val="项目列表符号1"/>
    <w:basedOn w:val="1"/>
    <w:qFormat/>
    <w:uiPriority w:val="0"/>
    <w:pPr>
      <w:numPr>
        <w:ilvl w:val="0"/>
        <w:numId w:val="12"/>
      </w:numPr>
      <w:spacing w:before="120"/>
    </w:pPr>
    <w:rPr>
      <w:rFonts w:ascii="Times" w:hAnsi="Times" w:eastAsia="仿宋_GB2312"/>
      <w:szCs w:val="20"/>
    </w:rPr>
  </w:style>
  <w:style w:type="paragraph" w:customStyle="1" w:styleId="74">
    <w:name w:val="Copyright"/>
    <w:qFormat/>
    <w:uiPriority w:val="0"/>
    <w:pPr>
      <w:spacing w:before="120" w:after="200" w:line="276" w:lineRule="auto"/>
    </w:pPr>
    <w:rPr>
      <w:rFonts w:ascii="Arial" w:hAnsi="Arial" w:eastAsia="宋体" w:cs="Times New Roman"/>
      <w:sz w:val="18"/>
      <w:lang w:val="en-US" w:eastAsia="zh-CN" w:bidi="ar-SA"/>
    </w:rPr>
  </w:style>
  <w:style w:type="paragraph" w:customStyle="1" w:styleId="75">
    <w:name w:val="图表标题"/>
    <w:basedOn w:val="1"/>
    <w:next w:val="1"/>
    <w:qFormat/>
    <w:uiPriority w:val="0"/>
    <w:pPr>
      <w:spacing w:before="120"/>
      <w:jc w:val="center"/>
    </w:pPr>
    <w:rPr>
      <w:rFonts w:ascii="Arial" w:hAnsi="Arial" w:eastAsia="黑体"/>
      <w:sz w:val="21"/>
      <w:szCs w:val="20"/>
    </w:rPr>
  </w:style>
  <w:style w:type="paragraph" w:customStyle="1" w:styleId="76">
    <w:name w:val="图中文字"/>
    <w:basedOn w:val="1"/>
    <w:qFormat/>
    <w:uiPriority w:val="0"/>
    <w:pPr>
      <w:jc w:val="center"/>
    </w:pPr>
    <w:rPr>
      <w:rFonts w:ascii="Times" w:hAnsi="Times" w:eastAsia="仿宋_GB2312"/>
      <w:sz w:val="21"/>
      <w:szCs w:val="20"/>
    </w:rPr>
  </w:style>
  <w:style w:type="paragraph" w:customStyle="1" w:styleId="77">
    <w:name w:val="xl30"/>
    <w:basedOn w:val="1"/>
    <w:qFormat/>
    <w:uiPriority w:val="0"/>
    <w:pPr>
      <w:spacing w:before="100" w:beforeAutospacing="1" w:after="100" w:afterAutospacing="1"/>
      <w:jc w:val="center"/>
    </w:pPr>
    <w:rPr>
      <w:rFonts w:ascii="宋体" w:hAnsi="宋体"/>
      <w:b/>
      <w:bCs/>
      <w:sz w:val="32"/>
      <w:szCs w:val="32"/>
    </w:rPr>
  </w:style>
  <w:style w:type="paragraph" w:customStyle="1" w:styleId="78">
    <w:name w:val="无缩进"/>
    <w:basedOn w:val="1"/>
    <w:qFormat/>
    <w:uiPriority w:val="0"/>
    <w:rPr>
      <w:rFonts w:ascii="Times" w:hAnsi="Times"/>
    </w:rPr>
  </w:style>
  <w:style w:type="paragraph" w:customStyle="1" w:styleId="79">
    <w:name w:val="q"/>
    <w:basedOn w:val="1"/>
    <w:qFormat/>
    <w:uiPriority w:val="0"/>
    <w:pPr>
      <w:spacing w:before="100" w:beforeAutospacing="1" w:after="100" w:afterAutospacing="1" w:line="360" w:lineRule="auto"/>
    </w:pPr>
    <w:rPr>
      <w:rFonts w:ascii="宋体" w:hAnsi="宋体"/>
      <w:spacing w:val="30"/>
      <w:sz w:val="18"/>
      <w:szCs w:val="18"/>
    </w:rPr>
  </w:style>
  <w:style w:type="paragraph" w:customStyle="1" w:styleId="80">
    <w:name w:val="Figure"/>
    <w:basedOn w:val="1"/>
    <w:qFormat/>
    <w:uiPriority w:val="0"/>
    <w:pPr>
      <w:spacing w:before="240" w:after="240"/>
      <w:jc w:val="center"/>
    </w:pPr>
    <w:rPr>
      <w:rFonts w:ascii="CG Times" w:hAnsi="CG Times"/>
      <w:b/>
      <w:sz w:val="16"/>
      <w:szCs w:val="20"/>
      <w:lang w:eastAsia="en-US"/>
    </w:rPr>
  </w:style>
  <w:style w:type="paragraph" w:customStyle="1" w:styleId="81">
    <w:name w:val="Rub-parm"/>
    <w:basedOn w:val="1"/>
    <w:qFormat/>
    <w:uiPriority w:val="0"/>
    <w:pPr>
      <w:keepNext/>
      <w:spacing w:before="120" w:line="240" w:lineRule="exact"/>
    </w:pPr>
    <w:rPr>
      <w:rFonts w:ascii="CG Times" w:hAnsi="CG Times"/>
      <w:szCs w:val="20"/>
      <w:lang w:eastAsia="en-US"/>
    </w:rPr>
  </w:style>
  <w:style w:type="paragraph" w:customStyle="1" w:styleId="82">
    <w:name w:val="ASCI"/>
    <w:basedOn w:val="1"/>
    <w:qFormat/>
    <w:uiPriority w:val="0"/>
    <w:pPr>
      <w:ind w:left="1080"/>
    </w:pPr>
    <w:rPr>
      <w:rFonts w:ascii="Courier New" w:hAnsi="Courier New"/>
      <w:sz w:val="18"/>
      <w:szCs w:val="20"/>
      <w:lang w:eastAsia="en-US"/>
    </w:rPr>
  </w:style>
  <w:style w:type="paragraph" w:customStyle="1" w:styleId="83">
    <w:name w:val="example"/>
    <w:basedOn w:val="1"/>
    <w:qFormat/>
    <w:uiPriority w:val="0"/>
    <w:pPr>
      <w:adjustRightInd w:val="0"/>
      <w:ind w:left="720"/>
      <w:textAlignment w:val="baseline"/>
    </w:pPr>
    <w:rPr>
      <w:rFonts w:ascii="Lucida Console" w:hAnsi="Lucida Console"/>
      <w:sz w:val="20"/>
      <w:szCs w:val="20"/>
    </w:rPr>
  </w:style>
  <w:style w:type="paragraph" w:customStyle="1" w:styleId="84">
    <w:name w:val="列出段落1"/>
    <w:basedOn w:val="1"/>
    <w:qFormat/>
    <w:uiPriority w:val="34"/>
    <w:pPr>
      <w:ind w:left="720"/>
      <w:contextualSpacing/>
    </w:pPr>
  </w:style>
  <w:style w:type="paragraph" w:customStyle="1" w:styleId="85">
    <w:name w:val="列出段落11"/>
    <w:basedOn w:val="1"/>
    <w:qFormat/>
    <w:uiPriority w:val="34"/>
    <w:pPr>
      <w:ind w:firstLine="420" w:firstLineChars="200"/>
    </w:pPr>
    <w:rPr>
      <w:sz w:val="21"/>
    </w:rPr>
  </w:style>
  <w:style w:type="paragraph" w:customStyle="1" w:styleId="86">
    <w:name w:val="TOC 标题1"/>
    <w:basedOn w:val="2"/>
    <w:next w:val="1"/>
    <w:unhideWhenUsed/>
    <w:qFormat/>
    <w:uiPriority w:val="39"/>
    <w:pPr>
      <w:outlineLvl w:val="9"/>
    </w:pPr>
  </w:style>
  <w:style w:type="paragraph" w:customStyle="1" w:styleId="87">
    <w:name w:val="无间隔1"/>
    <w:qFormat/>
    <w:uiPriority w:val="1"/>
    <w:rPr>
      <w:rFonts w:ascii="Calibri" w:hAnsi="Calibri" w:eastAsia="宋体" w:cs="黑体"/>
      <w:sz w:val="22"/>
      <w:szCs w:val="22"/>
      <w:lang w:val="en-US" w:eastAsia="zh-CN" w:bidi="ar-SA"/>
    </w:rPr>
  </w:style>
  <w:style w:type="paragraph" w:customStyle="1" w:styleId="88">
    <w:name w:val="引用1"/>
    <w:basedOn w:val="1"/>
    <w:next w:val="1"/>
    <w:link w:val="123"/>
    <w:qFormat/>
    <w:uiPriority w:val="29"/>
    <w:rPr>
      <w:i/>
      <w:iCs/>
      <w:color w:val="000000"/>
    </w:rPr>
  </w:style>
  <w:style w:type="paragraph" w:customStyle="1" w:styleId="89">
    <w:name w:val="明显引用1"/>
    <w:basedOn w:val="1"/>
    <w:next w:val="1"/>
    <w:link w:val="124"/>
    <w:qFormat/>
    <w:uiPriority w:val="30"/>
    <w:pPr>
      <w:pBdr>
        <w:bottom w:val="single" w:color="5B9BD5" w:sz="4" w:space="4"/>
      </w:pBdr>
      <w:spacing w:before="200" w:after="280"/>
      <w:ind w:left="936" w:right="936"/>
    </w:pPr>
    <w:rPr>
      <w:b/>
      <w:bCs/>
      <w:i/>
      <w:iCs/>
      <w:color w:val="5B9BD5"/>
    </w:rPr>
  </w:style>
  <w:style w:type="paragraph" w:customStyle="1" w:styleId="90">
    <w:name w:val="样式2"/>
    <w:basedOn w:val="4"/>
    <w:link w:val="133"/>
    <w:qFormat/>
    <w:uiPriority w:val="0"/>
    <w:pPr>
      <w:numPr>
        <w:ilvl w:val="0"/>
        <w:numId w:val="13"/>
      </w:numPr>
    </w:pPr>
    <w:rPr>
      <w:rFonts w:ascii="黑体" w:hAnsi="黑体" w:eastAsia="黑体"/>
      <w:color w:val="auto"/>
      <w:sz w:val="28"/>
      <w:szCs w:val="28"/>
    </w:rPr>
  </w:style>
  <w:style w:type="character" w:customStyle="1" w:styleId="91">
    <w:name w:val="页眉 Char"/>
    <w:basedOn w:val="51"/>
    <w:link w:val="37"/>
    <w:qFormat/>
    <w:uiPriority w:val="99"/>
    <w:rPr>
      <w:sz w:val="18"/>
      <w:szCs w:val="18"/>
    </w:rPr>
  </w:style>
  <w:style w:type="character" w:customStyle="1" w:styleId="92">
    <w:name w:val="页脚 Char"/>
    <w:basedOn w:val="51"/>
    <w:link w:val="36"/>
    <w:qFormat/>
    <w:uiPriority w:val="99"/>
    <w:rPr>
      <w:sz w:val="18"/>
      <w:szCs w:val="18"/>
    </w:rPr>
  </w:style>
  <w:style w:type="character" w:customStyle="1" w:styleId="93">
    <w:name w:val="标题 1 Char"/>
    <w:basedOn w:val="51"/>
    <w:link w:val="2"/>
    <w:qFormat/>
    <w:uiPriority w:val="9"/>
    <w:rPr>
      <w:rFonts w:ascii="Calibri Light" w:hAnsi="Calibri Light" w:eastAsia="宋体" w:cs="黑体"/>
      <w:b/>
      <w:bCs/>
      <w:color w:val="2D73B3"/>
      <w:kern w:val="0"/>
      <w:sz w:val="28"/>
      <w:szCs w:val="28"/>
    </w:rPr>
  </w:style>
  <w:style w:type="character" w:customStyle="1" w:styleId="94">
    <w:name w:val="标题 2 Char"/>
    <w:basedOn w:val="51"/>
    <w:link w:val="3"/>
    <w:qFormat/>
    <w:uiPriority w:val="9"/>
    <w:rPr>
      <w:rFonts w:ascii="Calibri Light" w:hAnsi="Calibri Light" w:eastAsia="宋体" w:cs="黑体"/>
      <w:b/>
      <w:bCs/>
      <w:color w:val="5B9BD5"/>
      <w:kern w:val="0"/>
      <w:sz w:val="26"/>
      <w:szCs w:val="26"/>
    </w:rPr>
  </w:style>
  <w:style w:type="character" w:customStyle="1" w:styleId="95">
    <w:name w:val="标题 3 Char"/>
    <w:basedOn w:val="51"/>
    <w:link w:val="4"/>
    <w:qFormat/>
    <w:uiPriority w:val="9"/>
    <w:rPr>
      <w:rFonts w:ascii="Calibri Light" w:hAnsi="Calibri Light" w:eastAsia="宋体" w:cs="黑体"/>
      <w:b/>
      <w:bCs/>
      <w:color w:val="5B9BD5"/>
      <w:kern w:val="0"/>
      <w:sz w:val="22"/>
    </w:rPr>
  </w:style>
  <w:style w:type="character" w:customStyle="1" w:styleId="96">
    <w:name w:val="标题 4 Char"/>
    <w:basedOn w:val="51"/>
    <w:link w:val="5"/>
    <w:qFormat/>
    <w:uiPriority w:val="9"/>
    <w:rPr>
      <w:rFonts w:ascii="Calibri Light" w:hAnsi="Calibri Light" w:eastAsia="宋体" w:cs="黑体"/>
      <w:b/>
      <w:bCs/>
      <w:i/>
      <w:iCs/>
      <w:color w:val="5B9BD5"/>
      <w:kern w:val="0"/>
      <w:sz w:val="22"/>
    </w:rPr>
  </w:style>
  <w:style w:type="character" w:customStyle="1" w:styleId="97">
    <w:name w:val="标题 5 Char"/>
    <w:basedOn w:val="51"/>
    <w:link w:val="6"/>
    <w:qFormat/>
    <w:uiPriority w:val="9"/>
    <w:rPr>
      <w:rFonts w:ascii="Calibri Light" w:hAnsi="Calibri Light" w:eastAsia="宋体" w:cs="黑体"/>
      <w:color w:val="1E4C76"/>
      <w:kern w:val="0"/>
      <w:sz w:val="22"/>
    </w:rPr>
  </w:style>
  <w:style w:type="character" w:customStyle="1" w:styleId="98">
    <w:name w:val="标题 6 Char"/>
    <w:basedOn w:val="51"/>
    <w:link w:val="7"/>
    <w:qFormat/>
    <w:uiPriority w:val="9"/>
    <w:rPr>
      <w:rFonts w:ascii="Calibri Light" w:hAnsi="Calibri Light" w:eastAsia="宋体" w:cs="黑体"/>
      <w:i/>
      <w:iCs/>
      <w:color w:val="1E4C76"/>
      <w:kern w:val="0"/>
      <w:sz w:val="22"/>
    </w:rPr>
  </w:style>
  <w:style w:type="character" w:customStyle="1" w:styleId="99">
    <w:name w:val="标题 7 Char"/>
    <w:basedOn w:val="51"/>
    <w:link w:val="8"/>
    <w:qFormat/>
    <w:uiPriority w:val="9"/>
    <w:rPr>
      <w:rFonts w:ascii="Calibri Light" w:hAnsi="Calibri Light" w:eastAsia="宋体" w:cs="黑体"/>
      <w:i/>
      <w:iCs/>
      <w:color w:val="3F3F3F"/>
      <w:kern w:val="0"/>
      <w:sz w:val="22"/>
    </w:rPr>
  </w:style>
  <w:style w:type="character" w:customStyle="1" w:styleId="100">
    <w:name w:val="标题 8 Char"/>
    <w:basedOn w:val="51"/>
    <w:link w:val="9"/>
    <w:qFormat/>
    <w:uiPriority w:val="9"/>
    <w:rPr>
      <w:rFonts w:ascii="Calibri Light" w:hAnsi="Calibri Light" w:eastAsia="宋体" w:cs="黑体"/>
      <w:color w:val="5B9BD5"/>
      <w:kern w:val="0"/>
      <w:sz w:val="20"/>
      <w:szCs w:val="20"/>
    </w:rPr>
  </w:style>
  <w:style w:type="character" w:customStyle="1" w:styleId="101">
    <w:name w:val="标题 9 Char"/>
    <w:basedOn w:val="51"/>
    <w:link w:val="10"/>
    <w:qFormat/>
    <w:uiPriority w:val="9"/>
    <w:rPr>
      <w:rFonts w:ascii="Calibri Light" w:hAnsi="Calibri Light" w:eastAsia="宋体" w:cs="黑体"/>
      <w:i/>
      <w:iCs/>
      <w:color w:val="3F3F3F"/>
      <w:kern w:val="0"/>
      <w:sz w:val="20"/>
      <w:szCs w:val="20"/>
    </w:rPr>
  </w:style>
  <w:style w:type="character" w:customStyle="1" w:styleId="102">
    <w:name w:val="HTML 预设格式 Char"/>
    <w:basedOn w:val="51"/>
    <w:link w:val="47"/>
    <w:qFormat/>
    <w:uiPriority w:val="99"/>
    <w:rPr>
      <w:rFonts w:ascii="Courier New" w:hAnsi="Courier New" w:cs="Courier New"/>
      <w:kern w:val="0"/>
      <w:sz w:val="20"/>
      <w:szCs w:val="20"/>
    </w:rPr>
  </w:style>
  <w:style w:type="character" w:customStyle="1" w:styleId="103">
    <w:name w:val="文档结构图 Char"/>
    <w:basedOn w:val="51"/>
    <w:link w:val="21"/>
    <w:semiHidden/>
    <w:qFormat/>
    <w:uiPriority w:val="0"/>
    <w:rPr>
      <w:kern w:val="0"/>
      <w:sz w:val="22"/>
      <w:shd w:val="clear" w:color="auto" w:fill="000080"/>
    </w:rPr>
  </w:style>
  <w:style w:type="character" w:customStyle="1" w:styleId="104">
    <w:name w:val="正文文本缩进 Char"/>
    <w:basedOn w:val="51"/>
    <w:link w:val="25"/>
    <w:qFormat/>
    <w:uiPriority w:val="0"/>
    <w:rPr>
      <w:kern w:val="0"/>
    </w:rPr>
  </w:style>
  <w:style w:type="character" w:customStyle="1" w:styleId="105">
    <w:name w:val="正文文本缩进 2 Char"/>
    <w:basedOn w:val="51"/>
    <w:link w:val="33"/>
    <w:qFormat/>
    <w:uiPriority w:val="0"/>
    <w:rPr>
      <w:kern w:val="0"/>
    </w:rPr>
  </w:style>
  <w:style w:type="character" w:customStyle="1" w:styleId="106">
    <w:name w:val="正文文本缩进 3 Char"/>
    <w:basedOn w:val="51"/>
    <w:link w:val="44"/>
    <w:qFormat/>
    <w:uiPriority w:val="0"/>
    <w:rPr>
      <w:kern w:val="0"/>
    </w:rPr>
  </w:style>
  <w:style w:type="character" w:customStyle="1" w:styleId="107">
    <w:name w:val="标题 Char"/>
    <w:basedOn w:val="51"/>
    <w:link w:val="50"/>
    <w:qFormat/>
    <w:uiPriority w:val="10"/>
    <w:rPr>
      <w:rFonts w:ascii="Calibri Light" w:hAnsi="Calibri Light" w:eastAsia="宋体" w:cs="黑体"/>
      <w:color w:val="323E4E"/>
      <w:spacing w:val="5"/>
      <w:kern w:val="28"/>
      <w:sz w:val="52"/>
      <w:szCs w:val="52"/>
    </w:rPr>
  </w:style>
  <w:style w:type="character" w:customStyle="1" w:styleId="108">
    <w:name w:val="正文文本 Char"/>
    <w:basedOn w:val="51"/>
    <w:link w:val="24"/>
    <w:qFormat/>
    <w:uiPriority w:val="0"/>
    <w:rPr>
      <w:rFonts w:ascii="Arial Narrow" w:hAnsi="Arial Narrow"/>
      <w:color w:val="080808"/>
      <w:kern w:val="0"/>
      <w:sz w:val="22"/>
      <w:szCs w:val="28"/>
    </w:rPr>
  </w:style>
  <w:style w:type="character" w:customStyle="1" w:styleId="109">
    <w:name w:val="txt"/>
    <w:basedOn w:val="51"/>
    <w:qFormat/>
    <w:uiPriority w:val="0"/>
  </w:style>
  <w:style w:type="character" w:customStyle="1" w:styleId="110">
    <w:name w:val="new2"/>
    <w:qFormat/>
    <w:uiPriority w:val="0"/>
    <w:rPr>
      <w:sz w:val="18"/>
      <w:szCs w:val="18"/>
    </w:rPr>
  </w:style>
  <w:style w:type="character" w:customStyle="1" w:styleId="111">
    <w:name w:val="font2"/>
    <w:qFormat/>
    <w:uiPriority w:val="0"/>
    <w:rPr>
      <w:color w:val="000000"/>
      <w:sz w:val="18"/>
      <w:szCs w:val="18"/>
    </w:rPr>
  </w:style>
  <w:style w:type="character" w:customStyle="1" w:styleId="112">
    <w:name w:val="titlefont1"/>
    <w:qFormat/>
    <w:uiPriority w:val="0"/>
    <w:rPr>
      <w:color w:val="CC0000"/>
      <w:sz w:val="21"/>
      <w:szCs w:val="21"/>
    </w:rPr>
  </w:style>
  <w:style w:type="character" w:customStyle="1" w:styleId="113">
    <w:name w:val="w21"/>
    <w:qFormat/>
    <w:uiPriority w:val="0"/>
    <w:rPr>
      <w:rFonts w:hint="default"/>
      <w:sz w:val="22"/>
      <w:szCs w:val="22"/>
    </w:rPr>
  </w:style>
  <w:style w:type="character" w:customStyle="1" w:styleId="114">
    <w:name w:val="gray1"/>
    <w:qFormat/>
    <w:uiPriority w:val="0"/>
    <w:rPr>
      <w:color w:val="7B7B7B"/>
    </w:rPr>
  </w:style>
  <w:style w:type="character" w:customStyle="1" w:styleId="115">
    <w:name w:val="font101"/>
    <w:qFormat/>
    <w:uiPriority w:val="0"/>
    <w:rPr>
      <w:sz w:val="21"/>
      <w:szCs w:val="21"/>
    </w:rPr>
  </w:style>
  <w:style w:type="character" w:customStyle="1" w:styleId="116">
    <w:name w:val="f141"/>
    <w:qFormat/>
    <w:uiPriority w:val="0"/>
    <w:rPr>
      <w:sz w:val="17"/>
      <w:szCs w:val="17"/>
    </w:rPr>
  </w:style>
  <w:style w:type="character" w:customStyle="1" w:styleId="117">
    <w:name w:val="myp112"/>
    <w:qFormat/>
    <w:uiPriority w:val="0"/>
    <w:rPr>
      <w:rFonts w:hint="default" w:ascii="ˎ̥" w:hAnsi="ˎ̥"/>
      <w:color w:val="000000"/>
      <w:sz w:val="22"/>
      <w:szCs w:val="22"/>
      <w:u w:val="none"/>
    </w:rPr>
  </w:style>
  <w:style w:type="character" w:customStyle="1" w:styleId="118">
    <w:name w:val="content1"/>
    <w:qFormat/>
    <w:uiPriority w:val="0"/>
    <w:rPr>
      <w:sz w:val="18"/>
      <w:szCs w:val="18"/>
    </w:rPr>
  </w:style>
  <w:style w:type="character" w:customStyle="1" w:styleId="119">
    <w:name w:val="批注框文本 Char"/>
    <w:basedOn w:val="51"/>
    <w:link w:val="35"/>
    <w:semiHidden/>
    <w:qFormat/>
    <w:uiPriority w:val="0"/>
    <w:rPr>
      <w:kern w:val="0"/>
      <w:sz w:val="18"/>
      <w:szCs w:val="18"/>
    </w:rPr>
  </w:style>
  <w:style w:type="character" w:customStyle="1" w:styleId="120">
    <w:name w:val="top111"/>
    <w:qFormat/>
    <w:uiPriority w:val="0"/>
    <w:rPr>
      <w:color w:val="000000"/>
      <w:sz w:val="17"/>
      <w:szCs w:val="17"/>
    </w:rPr>
  </w:style>
  <w:style w:type="character" w:customStyle="1" w:styleId="121">
    <w:name w:val="正文文本 3 Char"/>
    <w:basedOn w:val="51"/>
    <w:link w:val="22"/>
    <w:qFormat/>
    <w:uiPriority w:val="0"/>
    <w:rPr>
      <w:color w:val="000000"/>
      <w:kern w:val="0"/>
      <w:szCs w:val="20"/>
    </w:rPr>
  </w:style>
  <w:style w:type="character" w:customStyle="1" w:styleId="122">
    <w:name w:val="副标题 Char"/>
    <w:basedOn w:val="51"/>
    <w:link w:val="41"/>
    <w:qFormat/>
    <w:uiPriority w:val="11"/>
    <w:rPr>
      <w:rFonts w:ascii="Calibri Light" w:hAnsi="Calibri Light" w:eastAsia="宋体" w:cs="黑体"/>
      <w:i/>
      <w:iCs/>
      <w:color w:val="5B9BD5"/>
      <w:spacing w:val="15"/>
      <w:kern w:val="0"/>
      <w:sz w:val="24"/>
      <w:szCs w:val="24"/>
    </w:rPr>
  </w:style>
  <w:style w:type="character" w:customStyle="1" w:styleId="123">
    <w:name w:val="引用 Char"/>
    <w:basedOn w:val="51"/>
    <w:link w:val="88"/>
    <w:qFormat/>
    <w:uiPriority w:val="29"/>
    <w:rPr>
      <w:i/>
      <w:iCs/>
      <w:color w:val="000000"/>
      <w:kern w:val="0"/>
      <w:sz w:val="22"/>
    </w:rPr>
  </w:style>
  <w:style w:type="character" w:customStyle="1" w:styleId="124">
    <w:name w:val="明显引用 Char"/>
    <w:basedOn w:val="51"/>
    <w:link w:val="89"/>
    <w:qFormat/>
    <w:uiPriority w:val="30"/>
    <w:rPr>
      <w:b/>
      <w:bCs/>
      <w:i/>
      <w:iCs/>
      <w:color w:val="5B9BD5"/>
      <w:kern w:val="0"/>
      <w:sz w:val="22"/>
    </w:rPr>
  </w:style>
  <w:style w:type="character" w:customStyle="1" w:styleId="125">
    <w:name w:val="不明显强调1"/>
    <w:basedOn w:val="51"/>
    <w:qFormat/>
    <w:uiPriority w:val="19"/>
    <w:rPr>
      <w:i/>
      <w:iCs/>
      <w:color w:val="7F7F7F"/>
    </w:rPr>
  </w:style>
  <w:style w:type="character" w:customStyle="1" w:styleId="126">
    <w:name w:val="明显强调1"/>
    <w:basedOn w:val="51"/>
    <w:qFormat/>
    <w:uiPriority w:val="21"/>
    <w:rPr>
      <w:b/>
      <w:bCs/>
      <w:i/>
      <w:iCs/>
      <w:color w:val="5B9BD5"/>
    </w:rPr>
  </w:style>
  <w:style w:type="character" w:customStyle="1" w:styleId="127">
    <w:name w:val="不明显参考1"/>
    <w:basedOn w:val="51"/>
    <w:qFormat/>
    <w:uiPriority w:val="31"/>
    <w:rPr>
      <w:smallCaps/>
      <w:color w:val="ED7D31"/>
      <w:u w:val="single"/>
    </w:rPr>
  </w:style>
  <w:style w:type="character" w:customStyle="1" w:styleId="128">
    <w:name w:val="明显参考1"/>
    <w:basedOn w:val="51"/>
    <w:qFormat/>
    <w:uiPriority w:val="32"/>
    <w:rPr>
      <w:b/>
      <w:bCs/>
      <w:smallCaps/>
      <w:color w:val="ED7D31"/>
      <w:spacing w:val="5"/>
      <w:u w:val="single"/>
    </w:rPr>
  </w:style>
  <w:style w:type="character" w:customStyle="1" w:styleId="129">
    <w:name w:val="书籍标题1"/>
    <w:basedOn w:val="51"/>
    <w:qFormat/>
    <w:uiPriority w:val="33"/>
    <w:rPr>
      <w:b/>
      <w:bCs/>
      <w:smallCaps/>
      <w:spacing w:val="5"/>
    </w:rPr>
  </w:style>
  <w:style w:type="character" w:customStyle="1" w:styleId="130">
    <w:name w:val="批注文字 Char"/>
    <w:basedOn w:val="51"/>
    <w:link w:val="13"/>
    <w:semiHidden/>
    <w:qFormat/>
    <w:uiPriority w:val="99"/>
    <w:rPr>
      <w:kern w:val="0"/>
      <w:sz w:val="22"/>
    </w:rPr>
  </w:style>
  <w:style w:type="character" w:customStyle="1" w:styleId="131">
    <w:name w:val="批注主题 Char"/>
    <w:basedOn w:val="130"/>
    <w:link w:val="12"/>
    <w:semiHidden/>
    <w:qFormat/>
    <w:uiPriority w:val="99"/>
    <w:rPr>
      <w:b/>
      <w:bCs/>
      <w:kern w:val="0"/>
      <w:sz w:val="22"/>
    </w:rPr>
  </w:style>
  <w:style w:type="character" w:customStyle="1" w:styleId="132">
    <w:name w:val="尾注文本 Char"/>
    <w:basedOn w:val="51"/>
    <w:link w:val="34"/>
    <w:semiHidden/>
    <w:qFormat/>
    <w:uiPriority w:val="99"/>
    <w:rPr>
      <w:kern w:val="0"/>
      <w:sz w:val="22"/>
    </w:rPr>
  </w:style>
  <w:style w:type="character" w:customStyle="1" w:styleId="133">
    <w:name w:val="样式2 Char"/>
    <w:basedOn w:val="95"/>
    <w:link w:val="90"/>
    <w:qFormat/>
    <w:uiPriority w:val="0"/>
    <w:rPr>
      <w:rFonts w:ascii="黑体" w:hAnsi="黑体" w:eastAsia="黑体" w:cs="黑体"/>
      <w:color w:val="5B9BD5"/>
      <w:kern w:val="0"/>
      <w:sz w:val="28"/>
      <w:szCs w:val="28"/>
    </w:rPr>
  </w:style>
  <w:style w:type="table" w:customStyle="1" w:styleId="134">
    <w:name w:val="无格式表格 31"/>
    <w:basedOn w:val="59"/>
    <w:qFormat/>
    <w:uiPriority w:val="43"/>
    <w:pPr>
      <w:spacing w:after="200" w:line="276" w:lineRule="auto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cPr>
        <w:tcBorders>
          <w:top w:val="nil"/>
          <w:left w:val="nil"/>
          <w:bottom w:val="single" w:color="7F7F7F" w:sz="4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  <w:caps/>
      </w:rPr>
      <w:tcPr>
        <w:tcBorders>
          <w:top w:val="nil"/>
          <w:left w:val="nil"/>
          <w:bottom w:val="nil"/>
          <w:right w:val="single" w:color="7F7F7F" w:sz="4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cPr>
        <w:shd w:val="clear" w:color="auto" w:fill="F2F2F2"/>
      </w:tcPr>
    </w:tblStylePr>
    <w:tblStylePr w:type="band1Horz">
      <w:tcPr>
        <w:shd w:val="clear" w:color="auto" w:fill="F2F2F2"/>
      </w:tcPr>
    </w:tblStylePr>
    <w:tblStylePr w:type="neCell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35">
    <w:name w:val="Revision"/>
    <w:hidden/>
    <w:unhideWhenUsed/>
    <w:qFormat/>
    <w:uiPriority w:val="99"/>
    <w:rPr>
      <w:rFonts w:ascii="Calibri" w:hAnsi="Calibri" w:eastAsia="宋体" w:cs="黑体"/>
      <w:sz w:val="22"/>
      <w:szCs w:val="22"/>
      <w:lang w:val="en-US" w:eastAsia="zh-CN" w:bidi="ar-SA"/>
    </w:rPr>
  </w:style>
  <w:style w:type="paragraph" w:customStyle="1" w:styleId="136">
    <w:name w:val="实验标号正文"/>
    <w:basedOn w:val="1"/>
    <w:qFormat/>
    <w:uiPriority w:val="0"/>
    <w:pPr>
      <w:numPr>
        <w:ilvl w:val="0"/>
        <w:numId w:val="14"/>
      </w:numPr>
      <w:spacing w:after="0" w:line="360" w:lineRule="auto"/>
    </w:pPr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header" Target="header3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theme" Target="theme/theme1.xml"/><Relationship Id="rId11" Type="http://schemas.openxmlformats.org/officeDocument/2006/relationships/footer" Target="footer5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288DEE-DDF4-41BF-B406-2587B03087C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11</Pages>
  <Words>757</Words>
  <Characters>4315</Characters>
  <Lines>35</Lines>
  <Paragraphs>10</Paragraphs>
  <TotalTime>13</TotalTime>
  <ScaleCrop>false</ScaleCrop>
  <LinksUpToDate>false</LinksUpToDate>
  <CharactersWithSpaces>5062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2018-06-20T03:45:00Z</dcterms:created>
  <dc:creator>陈智烨</dc:creator>
  <cp:lastModifiedBy>lenovo</cp:lastModifiedBy>
  <dcterms:modified xsi:type="dcterms:W3CDTF">2018-07-14T02:02:25Z</dcterms:modified>
  <dc:title>项目编号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